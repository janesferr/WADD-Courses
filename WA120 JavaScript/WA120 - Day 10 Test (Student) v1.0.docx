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51236" w:rsidRDefault="00451236" w:rsidP="00AD3B8B">
      <w:pPr>
        <w:spacing w:line="360" w:lineRule="auto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/>
      </w:tblPr>
      <w:tblGrid>
        <w:gridCol w:w="10800"/>
      </w:tblGrid>
      <w:tr w:rsidR="00335A0A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5A0A" w:rsidRDefault="00451236" w:rsidP="00AD3B8B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</w:rPr>
              <w:t>All questions are 1 point each</w:t>
            </w:r>
            <w:r w:rsidR="00D96D0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</w:rPr>
              <w:t>, except where</w:t>
            </w:r>
            <w:r w:rsidR="00B3348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</w:rPr>
              <w:t xml:space="preserve"> indicated otherwise.</w:t>
            </w:r>
          </w:p>
        </w:tc>
      </w:tr>
    </w:tbl>
    <w:p w:rsidR="004F33D2" w:rsidRDefault="004F33D2" w:rsidP="004F33D2">
      <w:pPr>
        <w:pStyle w:val="p"/>
        <w:numPr>
          <w:ilvl w:val="0"/>
          <w:numId w:val="2"/>
        </w:numPr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Which method of the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Math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object rounds a value to the next lowest integer?​</w:t>
      </w:r>
    </w:p>
    <w:tbl>
      <w:tblPr>
        <w:tblStyle w:val="questionMetaData"/>
        <w:tblW w:w="0" w:type="auto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400"/>
        <w:gridCol w:w="208"/>
        <w:gridCol w:w="1193"/>
        <w:gridCol w:w="220"/>
        <w:gridCol w:w="1325"/>
      </w:tblGrid>
      <w:tr w:rsidR="004F33D2" w:rsidTr="00DD4DCF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F33D2" w:rsidRDefault="004F33D2" w:rsidP="00DD4DCF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F33D2" w:rsidRDefault="004F33D2" w:rsidP="00DD4DCF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4F33D2" w:rsidRDefault="004F33D2" w:rsidP="00DD4DCF">
            <w:pPr>
              <w:pStyle w:val="p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​ceil()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F33D2" w:rsidRDefault="004F33D2" w:rsidP="00DD4DCF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4F33D2" w:rsidRDefault="004F33D2" w:rsidP="00DD4DCF">
            <w:pPr>
              <w:pStyle w:val="p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​floor()</w:t>
            </w:r>
          </w:p>
        </w:tc>
      </w:tr>
      <w:tr w:rsidR="004F33D2" w:rsidTr="00DD4DCF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F33D2" w:rsidRDefault="004F33D2" w:rsidP="00DD4DCF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F33D2" w:rsidRDefault="004F33D2" w:rsidP="00DD4DCF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4F33D2" w:rsidRDefault="004F33D2" w:rsidP="00DD4DCF">
            <w:pPr>
              <w:pStyle w:val="p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​max()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F33D2" w:rsidRDefault="004F33D2" w:rsidP="00DD4DCF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4F33D2" w:rsidRPr="006E2F5F" w:rsidRDefault="004F33D2" w:rsidP="00DD4DCF">
            <w:pPr>
              <w:pStyle w:val="p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​min()</w:t>
            </w:r>
          </w:p>
        </w:tc>
      </w:tr>
    </w:tbl>
    <w:p w:rsidR="00335A0A" w:rsidRDefault="00335A0A" w:rsidP="00AD3B8B">
      <w:pPr>
        <w:spacing w:after="90" w:line="360" w:lineRule="auto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/>
      </w:tblPr>
      <w:tblGrid>
        <w:gridCol w:w="10800"/>
      </w:tblGrid>
      <w:tr w:rsidR="00704DCE" w:rsidTr="00DD4DC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DCE" w:rsidRDefault="00704DCE" w:rsidP="00DD4DCF">
            <w:pPr>
              <w:pStyle w:val="p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704DCE" w:rsidRDefault="00704DCE" w:rsidP="00704DCE">
            <w:pPr>
              <w:pStyle w:val="p"/>
              <w:numPr>
                <w:ilvl w:val="0"/>
                <w:numId w:val="2"/>
              </w:numPr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 ____ refers to cleaning up, or reclaiming, memory that is reserved by a program.</w:t>
            </w:r>
          </w:p>
          <w:tbl>
            <w:tblPr>
              <w:tblStyle w:val="questionMetaData2"/>
              <w:tblW w:w="0" w:type="auto"/>
              <w:tblInd w:w="7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/>
            </w:tblPr>
            <w:tblGrid>
              <w:gridCol w:w="400"/>
              <w:gridCol w:w="208"/>
              <w:gridCol w:w="2069"/>
              <w:gridCol w:w="220"/>
              <w:gridCol w:w="2068"/>
            </w:tblGrid>
            <w:tr w:rsidR="00704DCE" w:rsidTr="00704DCE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4DCE" w:rsidRDefault="00704DCE" w:rsidP="00DD4DC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704DCE" w:rsidRDefault="00704DCE" w:rsidP="00DD4DCF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704DCE" w:rsidRDefault="00704DCE" w:rsidP="00DD4DC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Information hiding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704DCE" w:rsidRDefault="00704DCE" w:rsidP="00DD4DCF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704DCE" w:rsidRDefault="00704DCE" w:rsidP="00DD4DC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Garbage collection</w:t>
                  </w:r>
                </w:p>
              </w:tc>
            </w:tr>
            <w:tr w:rsidR="00704DCE" w:rsidTr="00704DCE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04DCE" w:rsidRDefault="00704DCE" w:rsidP="00DD4DC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704DCE" w:rsidRDefault="00704DCE" w:rsidP="00DD4DCF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704DCE" w:rsidRDefault="00704DCE" w:rsidP="00DD4DC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Data collection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704DCE" w:rsidRDefault="00704DCE" w:rsidP="00DD4DCF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704DCE" w:rsidRDefault="00704DCE" w:rsidP="00DD4DC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Object hiding</w:t>
                  </w:r>
                </w:p>
              </w:tc>
            </w:tr>
          </w:tbl>
          <w:p w:rsidR="00704DCE" w:rsidRDefault="00704DCE" w:rsidP="00704DCE">
            <w:pPr>
              <w:ind w:left="720"/>
              <w:rPr>
                <w:vanish/>
              </w:rPr>
            </w:pPr>
          </w:p>
          <w:tbl>
            <w:tblPr>
              <w:tblStyle w:val="questionMetaData2"/>
              <w:tblW w:w="0" w:type="auto"/>
              <w:tblInd w:w="7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/>
            </w:tblPr>
            <w:tblGrid>
              <w:gridCol w:w="6"/>
              <w:gridCol w:w="6"/>
            </w:tblGrid>
            <w:tr w:rsidR="00704DCE" w:rsidTr="00704DC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704DCE" w:rsidRDefault="00704DCE" w:rsidP="00DD4DCF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704DCE" w:rsidRDefault="00704DCE" w:rsidP="00DD4DCF"/>
              </w:tc>
            </w:tr>
            <w:tr w:rsidR="00704DCE" w:rsidTr="00704DCE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704DCE" w:rsidRDefault="00704DCE" w:rsidP="00DD4DCF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704DCE" w:rsidRDefault="00704DCE" w:rsidP="00DD4DCF"/>
              </w:tc>
            </w:tr>
          </w:tbl>
          <w:p w:rsidR="0054750B" w:rsidRDefault="0054750B" w:rsidP="0054750B">
            <w:pPr>
              <w:pStyle w:val="p"/>
              <w:numPr>
                <w:ilvl w:val="0"/>
                <w:numId w:val="2"/>
              </w:numPr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 In order to make a window the active window, you use the ____ method of the 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Window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object.</w:t>
            </w:r>
          </w:p>
          <w:tbl>
            <w:tblPr>
              <w:tblStyle w:val="questionMetaData"/>
              <w:tblW w:w="0" w:type="auto"/>
              <w:tblInd w:w="7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/>
            </w:tblPr>
            <w:tblGrid>
              <w:gridCol w:w="400"/>
              <w:gridCol w:w="208"/>
              <w:gridCol w:w="1325"/>
              <w:gridCol w:w="220"/>
              <w:gridCol w:w="1457"/>
            </w:tblGrid>
            <w:tr w:rsidR="0054750B" w:rsidTr="0054750B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54750B" w:rsidRDefault="0054750B" w:rsidP="00DD4DC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54750B" w:rsidRDefault="0054750B" w:rsidP="00DD4DCF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54750B" w:rsidRDefault="0054750B" w:rsidP="00DD4DCF">
                  <w:pPr>
                    <w:pStyle w:val="p"/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2"/>
                      <w:szCs w:val="22"/>
                    </w:rPr>
                    <w:t>open()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54750B" w:rsidRDefault="0054750B" w:rsidP="00DD4DCF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54750B" w:rsidRDefault="0054750B" w:rsidP="00DD4DCF">
                  <w:pPr>
                    <w:pStyle w:val="p"/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2"/>
                      <w:szCs w:val="22"/>
                    </w:rPr>
                    <w:t>set()</w:t>
                  </w:r>
                </w:p>
              </w:tc>
            </w:tr>
            <w:tr w:rsidR="0054750B" w:rsidTr="0054750B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54750B" w:rsidRDefault="0054750B" w:rsidP="00DD4DC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54750B" w:rsidRDefault="0054750B" w:rsidP="00DD4DCF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54750B" w:rsidRDefault="0054750B" w:rsidP="00DD4DCF">
                  <w:pPr>
                    <w:pStyle w:val="p"/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2"/>
                      <w:szCs w:val="22"/>
                    </w:rPr>
                    <w:t>focus()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54750B" w:rsidRDefault="0054750B" w:rsidP="00DD4DCF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54750B" w:rsidRDefault="0054750B" w:rsidP="00DD4DCF">
                  <w:pPr>
                    <w:pStyle w:val="p"/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2"/>
                      <w:szCs w:val="22"/>
                    </w:rPr>
                    <w:t>active()</w:t>
                  </w:r>
                </w:p>
              </w:tc>
            </w:tr>
          </w:tbl>
          <w:p w:rsidR="0054750B" w:rsidRDefault="0054750B" w:rsidP="0054750B">
            <w:pPr>
              <w:ind w:left="720"/>
              <w:rPr>
                <w:vanish/>
              </w:rPr>
            </w:pPr>
          </w:p>
          <w:p w:rsidR="00704DCE" w:rsidRDefault="00704DCE" w:rsidP="00DD4DCF"/>
        </w:tc>
      </w:tr>
    </w:tbl>
    <w:p w:rsidR="006E2F5F" w:rsidRDefault="006E2F5F" w:rsidP="00AD3B8B">
      <w:pPr>
        <w:spacing w:after="90" w:line="360" w:lineRule="auto"/>
      </w:pPr>
    </w:p>
    <w:p w:rsidR="006B2CE8" w:rsidRDefault="006B2CE8" w:rsidP="006B2CE8">
      <w:pPr>
        <w:pStyle w:val="p"/>
        <w:numPr>
          <w:ilvl w:val="0"/>
          <w:numId w:val="2"/>
        </w:numPr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The ____ method is used in JavaScript to execute code after a specific amount of time has elapsed.</w:t>
      </w:r>
    </w:p>
    <w:tbl>
      <w:tblPr>
        <w:tblStyle w:val="questionMetaData"/>
        <w:tblW w:w="0" w:type="auto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400"/>
        <w:gridCol w:w="208"/>
        <w:gridCol w:w="2381"/>
        <w:gridCol w:w="220"/>
        <w:gridCol w:w="2249"/>
      </w:tblGrid>
      <w:tr w:rsidR="006B2CE8" w:rsidTr="006B2CE8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B2CE8" w:rsidRDefault="006B2CE8" w:rsidP="00DD4DCF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6B2CE8" w:rsidRDefault="006B2CE8" w:rsidP="00DD4DCF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6B2CE8" w:rsidRDefault="006B2CE8" w:rsidP="00DD4DCF">
            <w:pPr>
              <w:pStyle w:val="p"/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clearInterval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()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6B2CE8" w:rsidRDefault="006B2CE8" w:rsidP="00DD4DCF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6B2CE8" w:rsidRDefault="006B2CE8" w:rsidP="00DD4DCF">
            <w:pPr>
              <w:pStyle w:val="p"/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clearTimeout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()</w:t>
            </w:r>
          </w:p>
        </w:tc>
      </w:tr>
      <w:tr w:rsidR="006B2CE8" w:rsidTr="006B2CE8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B2CE8" w:rsidRDefault="006B2CE8" w:rsidP="00DD4DCF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6B2CE8" w:rsidRDefault="006B2CE8" w:rsidP="00DD4DCF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6B2CE8" w:rsidRDefault="006B2CE8" w:rsidP="00DD4DCF">
            <w:pPr>
              <w:pStyle w:val="p"/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setTimeout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()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6B2CE8" w:rsidRDefault="006B2CE8" w:rsidP="00DD4DCF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6B2CE8" w:rsidRDefault="006B2CE8" w:rsidP="00DD4DCF">
            <w:pPr>
              <w:pStyle w:val="p"/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startTimeout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()</w:t>
            </w:r>
          </w:p>
        </w:tc>
      </w:tr>
    </w:tbl>
    <w:p w:rsidR="006B2CE8" w:rsidRDefault="006B2CE8" w:rsidP="006B2CE8">
      <w:pPr>
        <w:ind w:left="720"/>
        <w:rPr>
          <w:vanish/>
        </w:rPr>
      </w:pPr>
    </w:p>
    <w:p w:rsidR="00A42C1D" w:rsidRDefault="00A42C1D" w:rsidP="00AD3B8B">
      <w:pPr>
        <w:spacing w:after="90" w:line="360" w:lineRule="auto"/>
      </w:pPr>
    </w:p>
    <w:p w:rsidR="00BD3CFC" w:rsidRPr="004F33D2" w:rsidRDefault="00BD3CFC" w:rsidP="00BD3CFC">
      <w:pPr>
        <w:pStyle w:val="p"/>
        <w:shd w:val="clear" w:color="auto" w:fill="FFFFFF"/>
      </w:pPr>
    </w:p>
    <w:p w:rsidR="00BD3CFC" w:rsidRDefault="00BD3CFC" w:rsidP="00BD3CFC">
      <w:pPr>
        <w:pStyle w:val="p"/>
        <w:numPr>
          <w:ilvl w:val="0"/>
          <w:numId w:val="2"/>
        </w:numPr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What is the primary difference between the </w:t>
      </w:r>
      <w:proofErr w:type="gramStart"/>
      <w:r>
        <w:rPr>
          <w:rFonts w:ascii="Courier New" w:eastAsia="Courier New" w:hAnsi="Courier New" w:cs="Courier New"/>
          <w:color w:val="000000"/>
          <w:sz w:val="22"/>
          <w:szCs w:val="22"/>
        </w:rPr>
        <w:t>search(</w:t>
      </w:r>
      <w:proofErr w:type="gramEnd"/>
      <w:r>
        <w:rPr>
          <w:rFonts w:ascii="Courier New" w:eastAsia="Courier New" w:hAnsi="Courier New" w:cs="Courier New"/>
          <w:color w:val="000000"/>
          <w:sz w:val="22"/>
          <w:szCs w:val="22"/>
        </w:rPr>
        <w:t>)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method and the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indexOf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()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method?</w:t>
      </w:r>
    </w:p>
    <w:tbl>
      <w:tblPr>
        <w:tblStyle w:val="questionMetaData"/>
        <w:tblW w:w="10080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1027"/>
        <w:gridCol w:w="9053"/>
      </w:tblGrid>
      <w:tr w:rsidR="00BD3CFC" w:rsidTr="00DD4DCF"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BD3CFC" w:rsidRDefault="00BD3CFC" w:rsidP="00DD4DCF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ANSWER:  </w:t>
            </w:r>
          </w:p>
        </w:tc>
        <w:tc>
          <w:tcPr>
            <w:tcW w:w="9053" w:type="dxa"/>
            <w:tcMar>
              <w:top w:w="30" w:type="dxa"/>
              <w:left w:w="0" w:type="dxa"/>
              <w:bottom w:w="30" w:type="dxa"/>
              <w:right w:w="0" w:type="dxa"/>
            </w:tcMar>
          </w:tcPr>
          <w:p w:rsidR="00BD1067" w:rsidRDefault="00BD1067" w:rsidP="00DD4DCF">
            <w:pPr>
              <w:pStyle w:val="p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E21B65" w:rsidRDefault="00E21B65" w:rsidP="00DD4DCF">
            <w:pPr>
              <w:pStyle w:val="p"/>
              <w:pBdr>
                <w:top w:val="single" w:sz="6" w:space="1" w:color="auto"/>
                <w:bottom w:val="single" w:sz="6" w:space="1" w:color="auto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E21B65" w:rsidRDefault="00E21B65" w:rsidP="00DD4DCF">
            <w:pPr>
              <w:pStyle w:val="p"/>
              <w:pBdr>
                <w:bottom w:val="single" w:sz="6" w:space="1" w:color="auto"/>
                <w:between w:val="single" w:sz="6" w:space="1" w:color="auto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E21B65" w:rsidRDefault="00E21B65" w:rsidP="00DD4DCF">
            <w:pPr>
              <w:pStyle w:val="p"/>
              <w:pBdr>
                <w:bottom w:val="single" w:sz="6" w:space="1" w:color="auto"/>
                <w:between w:val="single" w:sz="6" w:space="1" w:color="auto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E21B65" w:rsidRDefault="00E21B65" w:rsidP="00E21B65">
            <w:pPr>
              <w:pStyle w:val="p"/>
              <w:pBdr>
                <w:bottom w:val="single" w:sz="6" w:space="1" w:color="auto"/>
                <w:between w:val="single" w:sz="6" w:space="1" w:color="auto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E21B65" w:rsidRDefault="00E21B65" w:rsidP="00E21B65">
            <w:pPr>
              <w:pStyle w:val="p"/>
              <w:pBdr>
                <w:bottom w:val="single" w:sz="6" w:space="1" w:color="auto"/>
                <w:between w:val="single" w:sz="6" w:space="1" w:color="auto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E21B65" w:rsidRDefault="00E21B65" w:rsidP="00DD4DCF">
            <w:pPr>
              <w:pStyle w:val="p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BD1067" w:rsidRPr="00BD1067" w:rsidRDefault="00276EDD" w:rsidP="00BD1067">
            <w:pPr>
              <w:pStyle w:val="p"/>
              <w:ind w:right="7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points</w:t>
            </w:r>
          </w:p>
        </w:tc>
      </w:tr>
    </w:tbl>
    <w:p w:rsidR="00A42C1D" w:rsidRDefault="00A42C1D">
      <w:r>
        <w:br w:type="page"/>
      </w:r>
    </w:p>
    <w:p w:rsidR="00704DCE" w:rsidRDefault="00704DCE" w:rsidP="00AD3B8B">
      <w:pPr>
        <w:spacing w:after="90" w:line="360" w:lineRule="auto"/>
      </w:pPr>
    </w:p>
    <w:p w:rsidR="00A42C1D" w:rsidRDefault="00A42C1D" w:rsidP="00BD3CFC">
      <w:pPr>
        <w:pStyle w:val="p"/>
        <w:numPr>
          <w:ilvl w:val="0"/>
          <w:numId w:val="2"/>
        </w:numPr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Which method returns the element created by the HTML tag pair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&lt;p id="​weekend" class="first"&gt;&lt;/p&gt;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?</w:t>
      </w:r>
    </w:p>
    <w:tbl>
      <w:tblPr>
        <w:tblStyle w:val="questionMetaData"/>
        <w:tblW w:w="0" w:type="auto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400"/>
        <w:gridCol w:w="220"/>
        <w:gridCol w:w="4493"/>
      </w:tblGrid>
      <w:tr w:rsidR="00A42C1D" w:rsidTr="00A42C1D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42C1D" w:rsidRDefault="00A42C1D" w:rsidP="00DD4DCF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A42C1D" w:rsidRDefault="00A42C1D" w:rsidP="00DD4DCF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A42C1D" w:rsidRDefault="00A42C1D" w:rsidP="00DD4DC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getElementsByTagName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("first")</w:t>
            </w:r>
          </w:p>
        </w:tc>
      </w:tr>
      <w:tr w:rsidR="00A42C1D" w:rsidTr="00A42C1D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42C1D" w:rsidRDefault="00A42C1D" w:rsidP="00DD4DCF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A42C1D" w:rsidRDefault="00A42C1D" w:rsidP="00DD4DCF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A42C1D" w:rsidRDefault="00A42C1D" w:rsidP="00DD4DC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getElementById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("first")</w:t>
            </w:r>
          </w:p>
        </w:tc>
      </w:tr>
      <w:tr w:rsidR="00A42C1D" w:rsidTr="00A42C1D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42C1D" w:rsidRDefault="00A42C1D" w:rsidP="00DD4DCF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A42C1D" w:rsidRDefault="00A42C1D" w:rsidP="00DD4DCF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A42C1D" w:rsidRDefault="00A42C1D" w:rsidP="00DD4DC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querySelectorAll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("first")</w:t>
            </w:r>
          </w:p>
        </w:tc>
      </w:tr>
      <w:tr w:rsidR="00A42C1D" w:rsidTr="00A42C1D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42C1D" w:rsidRDefault="00A42C1D" w:rsidP="00DD4DCF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A42C1D" w:rsidRDefault="00A42C1D" w:rsidP="00DD4DCF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A42C1D" w:rsidRDefault="00A42C1D" w:rsidP="00DD4DC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getElementsByClassName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("first")</w:t>
            </w:r>
          </w:p>
        </w:tc>
      </w:tr>
    </w:tbl>
    <w:p w:rsidR="00A42C1D" w:rsidRDefault="00A42C1D" w:rsidP="00A42C1D">
      <w:pPr>
        <w:ind w:left="720"/>
        <w:rPr>
          <w:vanish/>
        </w:rPr>
      </w:pPr>
    </w:p>
    <w:tbl>
      <w:tblPr>
        <w:tblStyle w:val="questionMetaData"/>
        <w:tblW w:w="0" w:type="auto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6"/>
        <w:gridCol w:w="6"/>
      </w:tblGrid>
      <w:tr w:rsidR="00A42C1D" w:rsidTr="00A42C1D"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A42C1D" w:rsidRDefault="00A42C1D" w:rsidP="00DD4DCF"/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A42C1D" w:rsidRDefault="00A42C1D" w:rsidP="00DD4DCF"/>
        </w:tc>
      </w:tr>
    </w:tbl>
    <w:p w:rsidR="00704DCE" w:rsidRDefault="00704DCE" w:rsidP="00AD3B8B">
      <w:pPr>
        <w:spacing w:after="90" w:line="360" w:lineRule="auto"/>
      </w:pPr>
    </w:p>
    <w:p w:rsidR="00967E7A" w:rsidRDefault="00967E7A" w:rsidP="00BD3CFC">
      <w:pPr>
        <w:pStyle w:val="p"/>
        <w:numPr>
          <w:ilvl w:val="0"/>
          <w:numId w:val="2"/>
        </w:numPr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Explain the relationship between the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Window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object and the 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Document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object.</w:t>
      </w:r>
    </w:p>
    <w:tbl>
      <w:tblPr>
        <w:tblStyle w:val="questionMetaData"/>
        <w:tblW w:w="9990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1027"/>
        <w:gridCol w:w="8963"/>
      </w:tblGrid>
      <w:tr w:rsidR="00967E7A" w:rsidTr="00FA13AD"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967E7A" w:rsidRDefault="00967E7A" w:rsidP="00DD4DCF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ANSWER:  </w:t>
            </w:r>
          </w:p>
        </w:tc>
        <w:tc>
          <w:tcPr>
            <w:tcW w:w="8963" w:type="dxa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21B65" w:rsidRDefault="00E21B65" w:rsidP="00DD4DCF">
            <w:pPr>
              <w:pStyle w:val="p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E21B65" w:rsidRDefault="00E21B65" w:rsidP="00E21B65">
            <w:pPr>
              <w:pStyle w:val="p"/>
              <w:pBdr>
                <w:top w:val="single" w:sz="6" w:space="1" w:color="auto"/>
                <w:bottom w:val="single" w:sz="6" w:space="1" w:color="auto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E21B65" w:rsidRDefault="00E21B65" w:rsidP="00E21B65">
            <w:pPr>
              <w:pStyle w:val="p"/>
              <w:pBdr>
                <w:bottom w:val="single" w:sz="6" w:space="1" w:color="auto"/>
                <w:between w:val="single" w:sz="6" w:space="1" w:color="auto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E21B65" w:rsidRDefault="00E21B65" w:rsidP="00E21B65">
            <w:pPr>
              <w:pStyle w:val="p"/>
              <w:pBdr>
                <w:bottom w:val="single" w:sz="6" w:space="1" w:color="auto"/>
                <w:between w:val="single" w:sz="6" w:space="1" w:color="auto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E21B65" w:rsidRDefault="00E21B65" w:rsidP="00E21B65">
            <w:pPr>
              <w:pStyle w:val="p"/>
              <w:pBdr>
                <w:bottom w:val="single" w:sz="6" w:space="1" w:color="auto"/>
                <w:between w:val="single" w:sz="6" w:space="1" w:color="auto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E21B65" w:rsidRDefault="00E21B65" w:rsidP="00E21B65">
            <w:pPr>
              <w:pStyle w:val="p"/>
              <w:pBdr>
                <w:bottom w:val="single" w:sz="6" w:space="1" w:color="auto"/>
                <w:between w:val="single" w:sz="6" w:space="1" w:color="auto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967E7A" w:rsidRDefault="00967E7A" w:rsidP="00DD4DCF">
            <w:pPr>
              <w:pStyle w:val="p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:rsidR="00BD1067" w:rsidRPr="00BD1067" w:rsidRDefault="00276EDD" w:rsidP="00BD1067">
            <w:pPr>
              <w:pStyle w:val="p"/>
              <w:ind w:right="7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points</w:t>
            </w:r>
          </w:p>
        </w:tc>
      </w:tr>
    </w:tbl>
    <w:p w:rsidR="006E2F5F" w:rsidRDefault="006E2F5F" w:rsidP="00AD3B8B">
      <w:pPr>
        <w:spacing w:after="90" w:line="360" w:lineRule="auto"/>
      </w:pPr>
    </w:p>
    <w:p w:rsidR="002B0979" w:rsidRDefault="002B0979" w:rsidP="00BD3CFC">
      <w:pPr>
        <w:pStyle w:val="p"/>
        <w:numPr>
          <w:ilvl w:val="0"/>
          <w:numId w:val="2"/>
        </w:numPr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You use a ____ statement within a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try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block to specify an error message.</w:t>
      </w:r>
    </w:p>
    <w:tbl>
      <w:tblPr>
        <w:tblStyle w:val="questionMetaData"/>
        <w:tblW w:w="0" w:type="auto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400"/>
        <w:gridCol w:w="208"/>
        <w:gridCol w:w="1061"/>
        <w:gridCol w:w="220"/>
        <w:gridCol w:w="1193"/>
      </w:tblGrid>
      <w:tr w:rsidR="002B0979" w:rsidTr="002B0979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B0979" w:rsidRDefault="002B0979" w:rsidP="00DD4DCF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2B0979" w:rsidRDefault="002B0979" w:rsidP="00DD4DCF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2B0979" w:rsidRDefault="002B0979" w:rsidP="00DD4DCF">
            <w:pPr>
              <w:pStyle w:val="p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catch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2B0979" w:rsidRDefault="002B0979" w:rsidP="00DD4DCF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2B0979" w:rsidRDefault="002B0979" w:rsidP="00DD4DCF">
            <w:pPr>
              <w:pStyle w:val="p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call</w:t>
            </w:r>
          </w:p>
        </w:tc>
      </w:tr>
      <w:tr w:rsidR="002B0979" w:rsidTr="002B0979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B0979" w:rsidRDefault="002B0979" w:rsidP="00DD4DCF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2B0979" w:rsidRDefault="002B0979" w:rsidP="00DD4DCF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2B0979" w:rsidRDefault="002B0979" w:rsidP="00DD4DCF">
            <w:pPr>
              <w:pStyle w:val="p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throw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2B0979" w:rsidRDefault="002B0979" w:rsidP="00DD4DCF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2B0979" w:rsidRDefault="002B0979" w:rsidP="00DD4DCF">
            <w:pPr>
              <w:pStyle w:val="p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throws</w:t>
            </w:r>
          </w:p>
        </w:tc>
      </w:tr>
    </w:tbl>
    <w:p w:rsidR="002B0979" w:rsidRDefault="002B0979" w:rsidP="002B0979">
      <w:pPr>
        <w:ind w:left="720"/>
        <w:rPr>
          <w:vanish/>
        </w:rPr>
      </w:pPr>
    </w:p>
    <w:tbl>
      <w:tblPr>
        <w:tblStyle w:val="questionMetaData"/>
        <w:tblW w:w="0" w:type="auto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6"/>
        <w:gridCol w:w="6"/>
      </w:tblGrid>
      <w:tr w:rsidR="002B0979" w:rsidTr="002B0979"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2B0979" w:rsidRDefault="002B0979" w:rsidP="00DD4DCF"/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2B0979" w:rsidRDefault="002B0979" w:rsidP="00DD4DCF"/>
        </w:tc>
      </w:tr>
    </w:tbl>
    <w:p w:rsidR="00D64D1A" w:rsidRDefault="00D64D1A" w:rsidP="00AD3B8B">
      <w:pPr>
        <w:spacing w:after="90" w:line="360" w:lineRule="auto"/>
      </w:pPr>
    </w:p>
    <w:p w:rsidR="00A940E8" w:rsidRDefault="00A940E8" w:rsidP="00BD3CFC">
      <w:pPr>
        <w:pStyle w:val="p"/>
        <w:numPr>
          <w:ilvl w:val="0"/>
          <w:numId w:val="2"/>
        </w:numPr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The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2"/>
          <w:szCs w:val="22"/>
        </w:rPr>
        <w:t>window.alert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2"/>
          <w:szCs w:val="22"/>
        </w:rPr>
        <w:t>)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debugging method ​results in messages ____.</w:t>
      </w:r>
    </w:p>
    <w:tbl>
      <w:tblPr>
        <w:tblStyle w:val="questionMetaData"/>
        <w:tblW w:w="0" w:type="auto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400"/>
        <w:gridCol w:w="208"/>
        <w:gridCol w:w="4897"/>
        <w:gridCol w:w="220"/>
        <w:gridCol w:w="4060"/>
      </w:tblGrid>
      <w:tr w:rsidR="00A940E8" w:rsidTr="00A940E8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40E8" w:rsidRDefault="00A940E8" w:rsidP="00DD4DCF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A940E8" w:rsidRDefault="00A940E8" w:rsidP="00DD4DCF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A940E8" w:rsidRDefault="00A940E8" w:rsidP="00DD4DC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​written to the text of the document being debugged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A940E8" w:rsidRDefault="00A940E8" w:rsidP="00DD4DCF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A940E8" w:rsidRDefault="00A940E8" w:rsidP="00DD4DC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​displayed in dialog boxes</w:t>
            </w:r>
          </w:p>
        </w:tc>
      </w:tr>
      <w:tr w:rsidR="00A940E8" w:rsidTr="00A940E8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40E8" w:rsidRDefault="00A940E8" w:rsidP="00DD4DCF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A940E8" w:rsidRDefault="00A940E8" w:rsidP="00DD4DCF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A940E8" w:rsidRDefault="00A940E8" w:rsidP="00DD4DC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​displayed in the browser console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A940E8" w:rsidRDefault="00A940E8" w:rsidP="00DD4DCF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A940E8" w:rsidRDefault="00A940E8" w:rsidP="00DD4DC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​available only to the JavaScript processor</w:t>
            </w:r>
          </w:p>
        </w:tc>
      </w:tr>
    </w:tbl>
    <w:p w:rsidR="00A940E8" w:rsidRDefault="00A940E8" w:rsidP="00A940E8">
      <w:pPr>
        <w:ind w:left="720"/>
        <w:rPr>
          <w:vanish/>
        </w:rPr>
      </w:pPr>
    </w:p>
    <w:tbl>
      <w:tblPr>
        <w:tblStyle w:val="questionMetaData"/>
        <w:tblW w:w="0" w:type="auto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6"/>
        <w:gridCol w:w="6"/>
      </w:tblGrid>
      <w:tr w:rsidR="00A940E8" w:rsidTr="00A940E8"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A940E8" w:rsidRDefault="00A940E8" w:rsidP="00DD4DCF"/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A940E8" w:rsidRDefault="00A940E8" w:rsidP="00DD4DCF"/>
        </w:tc>
      </w:tr>
    </w:tbl>
    <w:p w:rsidR="00D7192A" w:rsidRDefault="00D7192A" w:rsidP="00AD3B8B">
      <w:pPr>
        <w:spacing w:after="90" w:line="360" w:lineRule="auto"/>
      </w:pPr>
    </w:p>
    <w:p w:rsidR="00D63AB9" w:rsidRDefault="00D63AB9" w:rsidP="00BD3CFC">
      <w:pPr>
        <w:pStyle w:val="p"/>
        <w:numPr>
          <w:ilvl w:val="0"/>
          <w:numId w:val="2"/>
        </w:numPr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The ____ label contains statements that execute when the value returned by the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switch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statement expression does not match a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case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label.</w:t>
      </w:r>
    </w:p>
    <w:tbl>
      <w:tblPr>
        <w:tblStyle w:val="questionMetaData"/>
        <w:tblW w:w="0" w:type="auto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400"/>
        <w:gridCol w:w="208"/>
        <w:gridCol w:w="1325"/>
        <w:gridCol w:w="220"/>
        <w:gridCol w:w="1457"/>
      </w:tblGrid>
      <w:tr w:rsidR="00D63AB9" w:rsidTr="00D63AB9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AB9" w:rsidRDefault="00D63AB9" w:rsidP="00DD4DCF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D63AB9" w:rsidRDefault="00D63AB9" w:rsidP="00DD4DCF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D63AB9" w:rsidRDefault="00D63AB9" w:rsidP="00DD4DCF">
            <w:pPr>
              <w:pStyle w:val="p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D63AB9" w:rsidRDefault="00D63AB9" w:rsidP="00DD4DCF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D63AB9" w:rsidRDefault="00D63AB9" w:rsidP="00DD4DCF">
            <w:pPr>
              <w:pStyle w:val="p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else</w:t>
            </w:r>
          </w:p>
        </w:tc>
      </w:tr>
      <w:tr w:rsidR="00D63AB9" w:rsidTr="00D63AB9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AB9" w:rsidRDefault="00D63AB9" w:rsidP="00DD4DCF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D63AB9" w:rsidRDefault="00D63AB9" w:rsidP="00DD4DCF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D63AB9" w:rsidRDefault="00D63AB9" w:rsidP="00DD4DCF">
            <w:pPr>
              <w:pStyle w:val="p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break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D63AB9" w:rsidRDefault="00D63AB9" w:rsidP="00DD4DCF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D63AB9" w:rsidRDefault="00D63AB9" w:rsidP="00DD4DCF">
            <w:pPr>
              <w:pStyle w:val="p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continue</w:t>
            </w:r>
          </w:p>
        </w:tc>
      </w:tr>
    </w:tbl>
    <w:p w:rsidR="00D63AB9" w:rsidRDefault="00D63AB9" w:rsidP="00D63AB9">
      <w:pPr>
        <w:ind w:left="720"/>
        <w:rPr>
          <w:vanish/>
        </w:rPr>
      </w:pPr>
    </w:p>
    <w:tbl>
      <w:tblPr>
        <w:tblStyle w:val="questionMetaData"/>
        <w:tblW w:w="0" w:type="auto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6"/>
        <w:gridCol w:w="6"/>
      </w:tblGrid>
      <w:tr w:rsidR="00D63AB9" w:rsidTr="00D63AB9"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D63AB9" w:rsidRDefault="00D63AB9" w:rsidP="00DD4DCF"/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D63AB9" w:rsidRDefault="00D63AB9" w:rsidP="00DD4DCF"/>
        </w:tc>
      </w:tr>
    </w:tbl>
    <w:p w:rsidR="00ED7A01" w:rsidRDefault="00ED7A01" w:rsidP="00AD3B8B">
      <w:pPr>
        <w:spacing w:after="90" w:line="360" w:lineRule="auto"/>
      </w:pPr>
    </w:p>
    <w:p w:rsidR="00ED7A01" w:rsidRDefault="00ED7A01">
      <w:r>
        <w:br w:type="page"/>
      </w:r>
    </w:p>
    <w:p w:rsidR="00D63AB9" w:rsidRDefault="00D63AB9" w:rsidP="00AD3B8B">
      <w:pPr>
        <w:spacing w:after="90" w:line="360" w:lineRule="auto"/>
      </w:pPr>
    </w:p>
    <w:p w:rsidR="00D7192A" w:rsidRDefault="00D7192A" w:rsidP="00BD3CFC">
      <w:pPr>
        <w:pStyle w:val="p"/>
        <w:numPr>
          <w:ilvl w:val="0"/>
          <w:numId w:val="2"/>
        </w:numPr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What is the difference between syntax errors and run-time errors?</w:t>
      </w:r>
    </w:p>
    <w:tbl>
      <w:tblPr>
        <w:tblStyle w:val="questionMetaData"/>
        <w:tblW w:w="10080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1027"/>
        <w:gridCol w:w="9053"/>
      </w:tblGrid>
      <w:tr w:rsidR="00D7192A" w:rsidTr="00D7192A"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D7192A" w:rsidRDefault="00D7192A" w:rsidP="00DD4DCF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ANSWER:  </w:t>
            </w:r>
          </w:p>
        </w:tc>
        <w:tc>
          <w:tcPr>
            <w:tcW w:w="9053" w:type="dxa"/>
            <w:tcMar>
              <w:top w:w="30" w:type="dxa"/>
              <w:left w:w="0" w:type="dxa"/>
              <w:bottom w:w="30" w:type="dxa"/>
              <w:right w:w="0" w:type="dxa"/>
            </w:tcMar>
          </w:tcPr>
          <w:p w:rsidR="00103E13" w:rsidRDefault="00103E13" w:rsidP="00BD1067">
            <w:pPr>
              <w:pStyle w:val="p"/>
              <w:ind w:right="7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103E13" w:rsidRDefault="00103E13" w:rsidP="00103E13">
            <w:pPr>
              <w:pStyle w:val="p"/>
              <w:pBdr>
                <w:top w:val="single" w:sz="6" w:space="1" w:color="auto"/>
                <w:bottom w:val="single" w:sz="6" w:space="1" w:color="auto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103E13" w:rsidRDefault="00103E13" w:rsidP="00103E13">
            <w:pPr>
              <w:pStyle w:val="p"/>
              <w:pBdr>
                <w:bottom w:val="single" w:sz="6" w:space="1" w:color="auto"/>
                <w:between w:val="single" w:sz="6" w:space="1" w:color="auto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103E13" w:rsidRDefault="00103E13" w:rsidP="00103E13">
            <w:pPr>
              <w:pStyle w:val="p"/>
              <w:pBdr>
                <w:bottom w:val="single" w:sz="6" w:space="1" w:color="auto"/>
                <w:between w:val="single" w:sz="6" w:space="1" w:color="auto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103E13" w:rsidRDefault="00103E13" w:rsidP="00103E13">
            <w:pPr>
              <w:pStyle w:val="p"/>
              <w:pBdr>
                <w:bottom w:val="single" w:sz="6" w:space="1" w:color="auto"/>
                <w:between w:val="single" w:sz="6" w:space="1" w:color="auto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103E13" w:rsidRDefault="00103E13" w:rsidP="00103E13">
            <w:pPr>
              <w:pStyle w:val="p"/>
              <w:pBdr>
                <w:bottom w:val="single" w:sz="6" w:space="1" w:color="auto"/>
                <w:between w:val="single" w:sz="6" w:space="1" w:color="auto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103E13" w:rsidRDefault="00103E13" w:rsidP="00BD1067">
            <w:pPr>
              <w:pStyle w:val="p"/>
              <w:ind w:right="7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BD1067" w:rsidRPr="00BD1067" w:rsidRDefault="00276EDD" w:rsidP="00BD1067">
            <w:pPr>
              <w:pStyle w:val="p"/>
              <w:ind w:right="7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points</w:t>
            </w:r>
          </w:p>
        </w:tc>
      </w:tr>
    </w:tbl>
    <w:p w:rsidR="00D7192A" w:rsidRPr="00D7192A" w:rsidRDefault="00D7192A" w:rsidP="00D7192A"/>
    <w:p w:rsidR="00FA0D66" w:rsidRDefault="00FA0D66" w:rsidP="00FA0D66">
      <w:pPr>
        <w:pStyle w:val="p"/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FA0D66" w:rsidRDefault="00FA0D66" w:rsidP="00BD3CFC">
      <w:pPr>
        <w:pStyle w:val="p"/>
        <w:numPr>
          <w:ilvl w:val="0"/>
          <w:numId w:val="2"/>
        </w:numPr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 Unlike the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while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statement, the statements in a ___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_  statement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always execute once, before a conditional expression is evaluated.</w:t>
      </w:r>
    </w:p>
    <w:tbl>
      <w:tblPr>
        <w:tblStyle w:val="questionMetaData"/>
        <w:tblW w:w="0" w:type="auto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400"/>
        <w:gridCol w:w="208"/>
        <w:gridCol w:w="1853"/>
        <w:gridCol w:w="220"/>
        <w:gridCol w:w="1457"/>
      </w:tblGrid>
      <w:tr w:rsidR="00FA0D66" w:rsidTr="00FA0D66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A0D66" w:rsidRDefault="00FA0D66" w:rsidP="00DD4DCF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FA0D66" w:rsidRDefault="00FA0D66" w:rsidP="00DD4DCF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FA0D66" w:rsidRDefault="00FA0D66" w:rsidP="00DD4DCF">
            <w:pPr>
              <w:pStyle w:val="p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do/continue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FA0D66" w:rsidRDefault="00FA0D66" w:rsidP="00DD4DCF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FA0D66" w:rsidRDefault="00FA0D66" w:rsidP="00DD4DCF">
            <w:pPr>
              <w:pStyle w:val="p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do/while</w:t>
            </w:r>
          </w:p>
        </w:tc>
      </w:tr>
      <w:tr w:rsidR="00FA0D66" w:rsidTr="00FA0D66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A0D66" w:rsidRDefault="00FA0D66" w:rsidP="00DD4DCF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FA0D66" w:rsidRDefault="00FA0D66" w:rsidP="00DD4DCF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FA0D66" w:rsidRDefault="00FA0D66" w:rsidP="00DD4DCF">
            <w:pPr>
              <w:pStyle w:val="p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do/until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FA0D66" w:rsidRDefault="00FA0D66" w:rsidP="00DD4DCF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FA0D66" w:rsidRDefault="00FA0D66" w:rsidP="00DD4DCF">
            <w:pPr>
              <w:pStyle w:val="p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do/using</w:t>
            </w:r>
          </w:p>
        </w:tc>
      </w:tr>
    </w:tbl>
    <w:p w:rsidR="00FA0D66" w:rsidRDefault="00FA0D66" w:rsidP="00FA0D66">
      <w:pPr>
        <w:ind w:left="720"/>
        <w:rPr>
          <w:vanish/>
        </w:rPr>
      </w:pPr>
    </w:p>
    <w:tbl>
      <w:tblPr>
        <w:tblStyle w:val="questionMetaData"/>
        <w:tblW w:w="0" w:type="auto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6"/>
        <w:gridCol w:w="6"/>
      </w:tblGrid>
      <w:tr w:rsidR="00FA0D66" w:rsidTr="00FA0D66"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FA0D66" w:rsidRDefault="00FA0D66" w:rsidP="00DD4DCF"/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FA0D66" w:rsidRDefault="00FA0D66" w:rsidP="00DD4DCF"/>
        </w:tc>
      </w:tr>
    </w:tbl>
    <w:p w:rsidR="00D7192A" w:rsidRPr="00D7192A" w:rsidRDefault="00D7192A" w:rsidP="00D7192A"/>
    <w:p w:rsidR="00D7192A" w:rsidRPr="00D7192A" w:rsidRDefault="00D7192A" w:rsidP="00D7192A"/>
    <w:p w:rsidR="006C3AD0" w:rsidRDefault="006C3AD0" w:rsidP="00BD3CFC">
      <w:pPr>
        <w:pStyle w:val="p"/>
        <w:numPr>
          <w:ilvl w:val="0"/>
          <w:numId w:val="2"/>
        </w:numPr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 If you want to execute one set of statements when a condition evaluates to a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truthy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value and another set of statements when the condition evaluates to a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falsy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value, you need the ____ statement.</w:t>
      </w:r>
    </w:p>
    <w:tbl>
      <w:tblPr>
        <w:tblStyle w:val="questionMetaData"/>
        <w:tblW w:w="0" w:type="auto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400"/>
        <w:gridCol w:w="208"/>
        <w:gridCol w:w="1457"/>
        <w:gridCol w:w="220"/>
        <w:gridCol w:w="1325"/>
      </w:tblGrid>
      <w:tr w:rsidR="006C3AD0" w:rsidTr="006C3AD0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3AD0" w:rsidRDefault="006C3AD0" w:rsidP="00DD4DCF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6C3AD0" w:rsidRDefault="006C3AD0" w:rsidP="00DD4DCF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6C3AD0" w:rsidRDefault="006C3AD0" w:rsidP="00DD4DCF">
            <w:pPr>
              <w:pStyle w:val="p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while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6C3AD0" w:rsidRDefault="006C3AD0" w:rsidP="00DD4DCF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6C3AD0" w:rsidRDefault="006C3AD0" w:rsidP="00DD4DCF">
            <w:pPr>
              <w:pStyle w:val="p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if/else</w:t>
            </w:r>
          </w:p>
        </w:tc>
      </w:tr>
      <w:tr w:rsidR="006C3AD0" w:rsidTr="006C3AD0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C3AD0" w:rsidRDefault="006C3AD0" w:rsidP="00DD4DCF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6C3AD0" w:rsidRDefault="006C3AD0" w:rsidP="00DD4DCF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6C3AD0" w:rsidRDefault="006C3AD0" w:rsidP="00DD4DCF">
            <w:pPr>
              <w:pStyle w:val="p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do/while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6C3AD0" w:rsidRDefault="006C3AD0" w:rsidP="00DD4DCF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6C3AD0" w:rsidRDefault="006C3AD0" w:rsidP="00DD4DCF">
            <w:pPr>
              <w:pStyle w:val="p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switch</w:t>
            </w:r>
          </w:p>
        </w:tc>
      </w:tr>
    </w:tbl>
    <w:p w:rsidR="006C3AD0" w:rsidRDefault="006C3AD0" w:rsidP="006C3AD0">
      <w:pPr>
        <w:ind w:left="720"/>
        <w:rPr>
          <w:vanish/>
        </w:rPr>
      </w:pPr>
    </w:p>
    <w:tbl>
      <w:tblPr>
        <w:tblStyle w:val="questionMetaData"/>
        <w:tblW w:w="0" w:type="auto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6"/>
        <w:gridCol w:w="6"/>
      </w:tblGrid>
      <w:tr w:rsidR="006C3AD0" w:rsidTr="006C3AD0"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6C3AD0" w:rsidRDefault="006C3AD0" w:rsidP="00DD4DCF"/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6C3AD0" w:rsidRDefault="006C3AD0" w:rsidP="00DD4DCF"/>
        </w:tc>
      </w:tr>
    </w:tbl>
    <w:p w:rsidR="00D7192A" w:rsidRPr="00D7192A" w:rsidRDefault="00D7192A" w:rsidP="00D7192A"/>
    <w:p w:rsidR="00D7192A" w:rsidRPr="00D7192A" w:rsidRDefault="00D7192A" w:rsidP="00D7192A"/>
    <w:p w:rsidR="00BD6941" w:rsidRPr="00020D2C" w:rsidRDefault="00BD6941" w:rsidP="00BD3CFC">
      <w:pPr>
        <w:pStyle w:val="p"/>
        <w:numPr>
          <w:ilvl w:val="0"/>
          <w:numId w:val="2"/>
        </w:numPr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How can you combine text strings with JavaScript?</w:t>
      </w:r>
    </w:p>
    <w:p w:rsidR="00020D2C" w:rsidRDefault="00020D2C" w:rsidP="00020D2C">
      <w:pPr>
        <w:pStyle w:val="p"/>
        <w:shd w:val="clear" w:color="auto" w:fill="FFFFFF"/>
        <w:ind w:left="360"/>
      </w:pPr>
    </w:p>
    <w:tbl>
      <w:tblPr>
        <w:tblStyle w:val="questionMetaData"/>
        <w:tblW w:w="9996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/>
      </w:tblPr>
      <w:tblGrid>
        <w:gridCol w:w="9976"/>
        <w:gridCol w:w="20"/>
      </w:tblGrid>
      <w:tr w:rsidR="00BD6941" w:rsidTr="00020D2C">
        <w:tc>
          <w:tcPr>
            <w:tcW w:w="9990" w:type="dxa"/>
            <w:tcMar>
              <w:top w:w="30" w:type="dxa"/>
              <w:left w:w="0" w:type="dxa"/>
              <w:bottom w:w="30" w:type="dxa"/>
              <w:right w:w="0" w:type="dxa"/>
            </w:tcMar>
          </w:tcPr>
          <w:tbl>
            <w:tblPr>
              <w:tblStyle w:val="questionMetaData"/>
              <w:tblW w:w="9990" w:type="dxa"/>
              <w:tblInd w:w="7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A0"/>
            </w:tblPr>
            <w:tblGrid>
              <w:gridCol w:w="1027"/>
              <w:gridCol w:w="8963"/>
            </w:tblGrid>
            <w:tr w:rsidR="00020D2C" w:rsidTr="00020D2C">
              <w:tc>
                <w:tcPr>
                  <w:tcW w:w="1027" w:type="dxa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D2C" w:rsidRDefault="00020D2C" w:rsidP="00DD4DCF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8963" w:type="dxa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020D2C" w:rsidRDefault="00020D2C" w:rsidP="00DD4DCF">
                  <w:pPr>
                    <w:pStyle w:val="p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:rsidR="00020D2C" w:rsidRDefault="00020D2C" w:rsidP="00DD4DCF">
                  <w:pPr>
                    <w:pStyle w:val="p"/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:rsidR="00020D2C" w:rsidRDefault="00020D2C" w:rsidP="00DD4DCF">
                  <w:pPr>
                    <w:pStyle w:val="p"/>
                    <w:pBdr>
                      <w:bottom w:val="single" w:sz="6" w:space="1" w:color="auto"/>
                      <w:between w:val="single" w:sz="6" w:space="1" w:color="auto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:rsidR="00020D2C" w:rsidRDefault="00020D2C" w:rsidP="00DD4DCF">
                  <w:pPr>
                    <w:pStyle w:val="p"/>
                    <w:pBdr>
                      <w:bottom w:val="single" w:sz="6" w:space="1" w:color="auto"/>
                      <w:between w:val="single" w:sz="6" w:space="1" w:color="auto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:rsidR="00020D2C" w:rsidRDefault="00020D2C" w:rsidP="00DD4DCF">
                  <w:pPr>
                    <w:pStyle w:val="p"/>
                    <w:pBdr>
                      <w:bottom w:val="single" w:sz="6" w:space="1" w:color="auto"/>
                      <w:between w:val="single" w:sz="6" w:space="1" w:color="auto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:rsidR="00020D2C" w:rsidRDefault="00020D2C" w:rsidP="00DD4DCF">
                  <w:pPr>
                    <w:pStyle w:val="p"/>
                    <w:pBdr>
                      <w:bottom w:val="single" w:sz="6" w:space="1" w:color="auto"/>
                      <w:between w:val="single" w:sz="6" w:space="1" w:color="auto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:rsidR="00020D2C" w:rsidRDefault="00020D2C" w:rsidP="00DD4DCF">
                  <w:pPr>
                    <w:pStyle w:val="p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​</w:t>
                  </w:r>
                </w:p>
                <w:p w:rsidR="00020D2C" w:rsidRPr="00BD1067" w:rsidRDefault="00020D2C" w:rsidP="00DD4DCF">
                  <w:pPr>
                    <w:pStyle w:val="p"/>
                    <w:ind w:right="720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10 points</w:t>
                  </w:r>
                </w:p>
              </w:tc>
            </w:tr>
          </w:tbl>
          <w:p w:rsidR="00BD6941" w:rsidRDefault="00BD6941" w:rsidP="00020D2C">
            <w:pPr>
              <w:tabs>
                <w:tab w:val="left" w:pos="9900"/>
              </w:tabs>
              <w:ind w:right="714"/>
            </w:pPr>
          </w:p>
        </w:tc>
        <w:tc>
          <w:tcPr>
            <w:tcW w:w="6" w:type="dxa"/>
            <w:tcMar>
              <w:top w:w="30" w:type="dxa"/>
              <w:left w:w="0" w:type="dxa"/>
              <w:bottom w:w="30" w:type="dxa"/>
              <w:right w:w="0" w:type="dxa"/>
            </w:tcMar>
          </w:tcPr>
          <w:p w:rsidR="00BD6941" w:rsidRDefault="00BD6941" w:rsidP="00DD4DCF">
            <w:pPr>
              <w:pStyle w:val="p"/>
              <w:ind w:right="720"/>
            </w:pPr>
          </w:p>
        </w:tc>
      </w:tr>
    </w:tbl>
    <w:p w:rsidR="00AA38BE" w:rsidRDefault="00AA38BE" w:rsidP="00D7192A"/>
    <w:p w:rsidR="00AA38BE" w:rsidRDefault="00AA38BE">
      <w:r>
        <w:br w:type="page"/>
      </w:r>
    </w:p>
    <w:p w:rsidR="00D7192A" w:rsidRDefault="00D7192A" w:rsidP="00D7192A"/>
    <w:p w:rsidR="00D64D1A" w:rsidRDefault="00D7192A" w:rsidP="00D7192A">
      <w:pPr>
        <w:tabs>
          <w:tab w:val="left" w:pos="1738"/>
        </w:tabs>
      </w:pPr>
      <w:r>
        <w:tab/>
      </w:r>
    </w:p>
    <w:p w:rsidR="00933869" w:rsidRDefault="00827E97" w:rsidP="00933869">
      <w:pPr>
        <w:pStyle w:val="ListParagraph"/>
        <w:numPr>
          <w:ilvl w:val="0"/>
          <w:numId w:val="2"/>
        </w:numPr>
        <w:tabs>
          <w:tab w:val="left" w:pos="1738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27E97">
        <w:rPr>
          <w:rFonts w:ascii="Times New Roman" w:eastAsia="Times New Roman" w:hAnsi="Times New Roman" w:cs="Times New Roman"/>
          <w:color w:val="000000"/>
          <w:sz w:val="22"/>
          <w:szCs w:val="22"/>
        </w:rPr>
        <w:t>Write a JavaScript program that converts input temperature from Celsius to Fahrenheit and vice versa.</w:t>
      </w:r>
    </w:p>
    <w:p w:rsidR="00276EDD" w:rsidRPr="00FB4DC7" w:rsidRDefault="00933869" w:rsidP="00FB4DC7">
      <w:pPr>
        <w:pStyle w:val="ListParagraph"/>
        <w:tabs>
          <w:tab w:val="left" w:pos="1738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Present your program to the class and explain the design decisions you have made.</w:t>
      </w:r>
    </w:p>
    <w:p w:rsidR="00D40CEA" w:rsidRDefault="00D40CEA" w:rsidP="00D40CEA">
      <w:pPr>
        <w:pStyle w:val="ListParagraph"/>
        <w:tabs>
          <w:tab w:val="left" w:pos="1738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D40CEA"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>
            <wp:extent cx="3073400" cy="335280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EA" w:rsidRDefault="00D40CEA" w:rsidP="00933869">
      <w:pPr>
        <w:pStyle w:val="ListParagraph"/>
        <w:tabs>
          <w:tab w:val="left" w:pos="1738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AF0733" w:rsidRPr="00933869" w:rsidRDefault="00276EDD" w:rsidP="00933869">
      <w:pPr>
        <w:pStyle w:val="ListParagraph"/>
        <w:tabs>
          <w:tab w:val="left" w:pos="1738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5</w:t>
      </w:r>
      <w:r w:rsidR="00AF0733">
        <w:rPr>
          <w:rFonts w:ascii="Times New Roman" w:eastAsia="Times New Roman" w:hAnsi="Times New Roman" w:cs="Times New Roman"/>
          <w:color w:val="000000"/>
          <w:sz w:val="22"/>
          <w:szCs w:val="22"/>
        </w:rPr>
        <w:t>0 points</w:t>
      </w:r>
    </w:p>
    <w:sectPr w:rsidR="00AF0733" w:rsidRPr="00933869" w:rsidSect="00335A0A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5CD" w:rsidRDefault="001F65CD" w:rsidP="00335A0A">
      <w:r>
        <w:separator/>
      </w:r>
    </w:p>
  </w:endnote>
  <w:endnote w:type="continuationSeparator" w:id="0">
    <w:p w:rsidR="001F65CD" w:rsidRDefault="001F65CD" w:rsidP="00335A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9914"/>
      <w:gridCol w:w="1102"/>
    </w:tblGrid>
    <w:tr w:rsidR="00335A0A">
      <w:tc>
        <w:tcPr>
          <w:tcW w:w="4500" w:type="pct"/>
          <w:tcBorders>
            <w:top w:val="nil"/>
            <w:left w:val="nil"/>
            <w:bottom w:val="nil"/>
            <w:right w:val="nil"/>
          </w:tcBorders>
        </w:tcPr>
        <w:p w:rsidR="00335A0A" w:rsidRDefault="0028713F">
          <w:r>
            <w:rPr>
              <w:i/>
              <w:iCs/>
              <w:szCs w:val="16"/>
            </w:rPr>
            <w:t xml:space="preserve">Copyright </w:t>
          </w:r>
          <w:proofErr w:type="spellStart"/>
          <w:r>
            <w:rPr>
              <w:i/>
              <w:iCs/>
              <w:szCs w:val="16"/>
            </w:rPr>
            <w:t>Cengage</w:t>
          </w:r>
          <w:proofErr w:type="spellEnd"/>
          <w:r>
            <w:rPr>
              <w:i/>
              <w:iCs/>
              <w:szCs w:val="16"/>
            </w:rPr>
            <w:t xml:space="preserve"> Learning. Powered by </w:t>
          </w:r>
          <w:proofErr w:type="spellStart"/>
          <w:r>
            <w:rPr>
              <w:i/>
              <w:iCs/>
              <w:szCs w:val="16"/>
            </w:rPr>
            <w:t>Cognero</w:t>
          </w:r>
          <w:proofErr w:type="spellEnd"/>
          <w:r>
            <w:rPr>
              <w:i/>
              <w:iCs/>
              <w:szCs w:val="16"/>
            </w:rPr>
            <w:t>.</w:t>
          </w:r>
        </w:p>
      </w:tc>
      <w:tc>
        <w:tcPr>
          <w:tcW w:w="4500" w:type="pct"/>
          <w:tcBorders>
            <w:top w:val="nil"/>
            <w:left w:val="nil"/>
            <w:bottom w:val="nil"/>
            <w:right w:val="nil"/>
          </w:tcBorders>
        </w:tcPr>
        <w:p w:rsidR="00335A0A" w:rsidRDefault="0028713F">
          <w:pPr>
            <w:jc w:val="right"/>
          </w:pPr>
          <w:r>
            <w:rPr>
              <w:szCs w:val="16"/>
            </w:rPr>
            <w:t>Page </w:t>
          </w:r>
          <w:r w:rsidR="0002700A">
            <w:fldChar w:fldCharType="begin"/>
          </w:r>
          <w:r>
            <w:instrText>PAGE</w:instrText>
          </w:r>
          <w:r w:rsidR="0002700A">
            <w:fldChar w:fldCharType="separate"/>
          </w:r>
          <w:r w:rsidR="00AA38BE">
            <w:rPr>
              <w:noProof/>
            </w:rPr>
            <w:t>4</w:t>
          </w:r>
          <w:r w:rsidR="0002700A">
            <w:fldChar w:fldCharType="end"/>
          </w:r>
        </w:p>
      </w:tc>
    </w:tr>
  </w:tbl>
  <w:p w:rsidR="00335A0A" w:rsidRDefault="00335A0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5CD" w:rsidRDefault="001F65CD" w:rsidP="00335A0A">
      <w:r>
        <w:separator/>
      </w:r>
    </w:p>
  </w:footnote>
  <w:footnote w:type="continuationSeparator" w:id="0">
    <w:p w:rsidR="001F65CD" w:rsidRDefault="001F65CD" w:rsidP="00335A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80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0" w:type="dxa"/>
        <w:right w:w="0" w:type="dxa"/>
      </w:tblCellMar>
      <w:tblLook w:val="04A0"/>
    </w:tblPr>
    <w:tblGrid>
      <w:gridCol w:w="5225"/>
      <w:gridCol w:w="3484"/>
      <w:gridCol w:w="2091"/>
    </w:tblGrid>
    <w:tr w:rsidR="00335A0A">
      <w:tc>
        <w:tcPr>
          <w:tcW w:w="225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590"/>
            <w:gridCol w:w="4635"/>
          </w:tblGrid>
          <w:tr w:rsidR="00335A0A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335A0A" w:rsidRDefault="0028713F">
                <w:r>
                  <w:rPr>
                    <w:sz w:val="20"/>
                    <w:szCs w:val="20"/>
                  </w:rPr>
                  <w:t>Name: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335A0A" w:rsidRDefault="0028713F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335A0A" w:rsidRDefault="00335A0A"/>
      </w:tc>
      <w:tc>
        <w:tcPr>
          <w:tcW w:w="150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612"/>
            <w:gridCol w:w="2872"/>
          </w:tblGrid>
          <w:tr w:rsidR="00335A0A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335A0A" w:rsidRDefault="0028713F">
                <w:r>
                  <w:rPr>
                    <w:sz w:val="20"/>
                    <w:szCs w:val="20"/>
                  </w:rPr>
                  <w:t> Class: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335A0A" w:rsidRDefault="0028713F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335A0A" w:rsidRDefault="00335A0A"/>
      </w:tc>
      <w:tc>
        <w:tcPr>
          <w:tcW w:w="90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534"/>
            <w:gridCol w:w="1557"/>
          </w:tblGrid>
          <w:tr w:rsidR="00335A0A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335A0A" w:rsidRDefault="0028713F">
                <w:r>
                  <w:rPr>
                    <w:sz w:val="20"/>
                    <w:szCs w:val="20"/>
                  </w:rPr>
                  <w:t> Date: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335A0A" w:rsidRDefault="0028713F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335A0A" w:rsidRDefault="00335A0A"/>
      </w:tc>
    </w:tr>
  </w:tbl>
  <w:p w:rsidR="00335A0A" w:rsidRDefault="0028713F" w:rsidP="00112808">
    <w:pPr>
      <w:pStyle w:val="Heading3"/>
    </w:pPr>
    <w:r>
      <w:br/>
    </w:r>
    <w:r w:rsidR="00112808">
      <w:t xml:space="preserve">JavaScript and </w:t>
    </w:r>
    <w:proofErr w:type="spellStart"/>
    <w:r w:rsidR="00112808">
      <w:t>jQuery</w:t>
    </w:r>
    <w:proofErr w:type="spellEnd"/>
  </w:p>
  <w:p w:rsidR="00EE4683" w:rsidRDefault="00EE4683" w:rsidP="0045123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B78C3"/>
    <w:multiLevelType w:val="hybridMultilevel"/>
    <w:tmpl w:val="FB80E36E"/>
    <w:lvl w:ilvl="0" w:tplc="941210D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607658"/>
    <w:multiLevelType w:val="hybridMultilevel"/>
    <w:tmpl w:val="DA6E381C"/>
    <w:lvl w:ilvl="0" w:tplc="941210D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3B7A87"/>
    <w:multiLevelType w:val="hybridMultilevel"/>
    <w:tmpl w:val="5F6AB928"/>
    <w:lvl w:ilvl="0" w:tplc="941210D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292AA2"/>
    <w:multiLevelType w:val="hybridMultilevel"/>
    <w:tmpl w:val="7F7AF942"/>
    <w:lvl w:ilvl="0" w:tplc="941210D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5A0A"/>
    <w:rsid w:val="00020D2C"/>
    <w:rsid w:val="0002700A"/>
    <w:rsid w:val="00103E13"/>
    <w:rsid w:val="00112808"/>
    <w:rsid w:val="001F65CD"/>
    <w:rsid w:val="00245030"/>
    <w:rsid w:val="00276EDD"/>
    <w:rsid w:val="0028713F"/>
    <w:rsid w:val="002B0979"/>
    <w:rsid w:val="00335A0A"/>
    <w:rsid w:val="003559EE"/>
    <w:rsid w:val="00451236"/>
    <w:rsid w:val="00484052"/>
    <w:rsid w:val="004F33D2"/>
    <w:rsid w:val="005138F6"/>
    <w:rsid w:val="0054750B"/>
    <w:rsid w:val="006034A1"/>
    <w:rsid w:val="006B2CE8"/>
    <w:rsid w:val="006C3AD0"/>
    <w:rsid w:val="006E2F5F"/>
    <w:rsid w:val="00704DCE"/>
    <w:rsid w:val="00707BED"/>
    <w:rsid w:val="007D77BC"/>
    <w:rsid w:val="00827E97"/>
    <w:rsid w:val="00933869"/>
    <w:rsid w:val="00963A47"/>
    <w:rsid w:val="00967E7A"/>
    <w:rsid w:val="0097378B"/>
    <w:rsid w:val="00A42C1D"/>
    <w:rsid w:val="00A940E8"/>
    <w:rsid w:val="00AA38BE"/>
    <w:rsid w:val="00AD3B8B"/>
    <w:rsid w:val="00AF0733"/>
    <w:rsid w:val="00B3348D"/>
    <w:rsid w:val="00B47969"/>
    <w:rsid w:val="00BD1067"/>
    <w:rsid w:val="00BD3CFC"/>
    <w:rsid w:val="00BD6941"/>
    <w:rsid w:val="00BD6FB8"/>
    <w:rsid w:val="00BE15C8"/>
    <w:rsid w:val="00C85057"/>
    <w:rsid w:val="00CE1A0C"/>
    <w:rsid w:val="00D40CEA"/>
    <w:rsid w:val="00D63AB9"/>
    <w:rsid w:val="00D64D1A"/>
    <w:rsid w:val="00D7192A"/>
    <w:rsid w:val="00D77750"/>
    <w:rsid w:val="00D96D04"/>
    <w:rsid w:val="00DB5FE2"/>
    <w:rsid w:val="00DD43C4"/>
    <w:rsid w:val="00DE01E9"/>
    <w:rsid w:val="00E21B65"/>
    <w:rsid w:val="00ED7A01"/>
    <w:rsid w:val="00EE4227"/>
    <w:rsid w:val="00EE4683"/>
    <w:rsid w:val="00FA0D66"/>
    <w:rsid w:val="00FA13AD"/>
    <w:rsid w:val="00FB4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Arial" w:eastAsia="Arial" w:hAnsi="Arial" w:cs="Arial"/>
      <w:sz w:val="16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ContentItem">
    <w:name w:val="questionContentItem"/>
    <w:basedOn w:val="Normal"/>
    <w:rsid w:val="00335A0A"/>
  </w:style>
  <w:style w:type="paragraph" w:customStyle="1" w:styleId="p">
    <w:name w:val="p"/>
    <w:basedOn w:val="Normal"/>
    <w:rsid w:val="00335A0A"/>
  </w:style>
  <w:style w:type="table" w:customStyle="1" w:styleId="questionMetaData">
    <w:name w:val="questionMetaData"/>
    <w:rsid w:val="00335A0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512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1236"/>
    <w:rPr>
      <w:rFonts w:ascii="Arial" w:eastAsia="Arial" w:hAnsi="Arial" w:cs="Arial"/>
      <w:sz w:val="16"/>
      <w:szCs w:val="24"/>
      <w:bdr w:val="nil"/>
    </w:rPr>
  </w:style>
  <w:style w:type="paragraph" w:styleId="Footer">
    <w:name w:val="footer"/>
    <w:basedOn w:val="Normal"/>
    <w:link w:val="FooterChar"/>
    <w:uiPriority w:val="99"/>
    <w:semiHidden/>
    <w:unhideWhenUsed/>
    <w:rsid w:val="004512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1236"/>
    <w:rPr>
      <w:rFonts w:ascii="Arial" w:eastAsia="Arial" w:hAnsi="Arial" w:cs="Arial"/>
      <w:sz w:val="16"/>
      <w:szCs w:val="24"/>
      <w:bdr w:val="nil"/>
    </w:rPr>
  </w:style>
  <w:style w:type="table" w:customStyle="1" w:styleId="questionMetaData1">
    <w:name w:val="questionMetaData1"/>
    <w:rsid w:val="006E2F5F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questionMetaData2">
    <w:name w:val="questionMetaData2"/>
    <w:rsid w:val="00704DC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27E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0CEA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CEA"/>
    <w:rPr>
      <w:rFonts w:ascii="Tahoma" w:eastAsia="Arial" w:hAnsi="Tahoma" w:cs="Tahoma"/>
      <w:sz w:val="16"/>
      <w:szCs w:val="16"/>
      <w:bdr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385</Words>
  <Characters>2198</Characters>
  <Application>Microsoft Office Word</Application>
  <DocSecurity>0</DocSecurity>
  <Lines>18</Lines>
  <Paragraphs>5</Paragraphs>
  <ScaleCrop>false</ScaleCrop>
  <Company>Cengage Learning Testing, Powered by Cognero</Company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and CSS</dc:title>
  <dc:creator>Serge Baduk</dc:creator>
  <cp:lastModifiedBy>ADMINIBM</cp:lastModifiedBy>
  <cp:revision>55</cp:revision>
  <dcterms:created xsi:type="dcterms:W3CDTF">2016-07-09T12:26:00Z</dcterms:created>
  <dcterms:modified xsi:type="dcterms:W3CDTF">2016-08-07T12:42:00Z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structor ID">
    <vt:lpwstr>GE2TONZZGAYDIMBZ</vt:lpwstr>
  </property>
</Properties>
</file>