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F63BCF">
            <w:pPr>
              <w:pStyle w:val="p"/>
              <w:shd w:val="clear" w:color="auto" w:fill="FFFFFF"/>
            </w:pPr>
            <w:r>
              <w:rPr>
                <w:rFonts w:ascii="Times New Roman" w:eastAsia="Times New Roman" w:hAnsi="Times New Roman" w:cs="Times New Roman"/>
                <w:color w:val="000000"/>
                <w:sz w:val="22"/>
                <w:szCs w:val="22"/>
              </w:rPr>
              <w:t>1</w:t>
            </w:r>
            <w:r w:rsidR="00195AF0">
              <w:rPr>
                <w:rFonts w:ascii="Times New Roman" w:eastAsia="Times New Roman" w:hAnsi="Times New Roman" w:cs="Times New Roman"/>
                <w:color w:val="000000"/>
                <w:sz w:val="22"/>
                <w:szCs w:val="22"/>
              </w:rPr>
              <w:t xml:space="preserve">. Java and C++ are examples of </w:t>
            </w:r>
            <w:proofErr w:type="spellStart"/>
            <w:r w:rsidR="00195AF0">
              <w:rPr>
                <w:rFonts w:ascii="Times New Roman" w:eastAsia="Times New Roman" w:hAnsi="Times New Roman" w:cs="Times New Roman"/>
                <w:color w:val="000000"/>
                <w:sz w:val="22"/>
                <w:szCs w:val="22"/>
              </w:rPr>
              <w:t>pseudocode</w:t>
            </w:r>
            <w:proofErr w:type="spellEnd"/>
            <w:r w:rsidR="00195AF0">
              <w:rPr>
                <w:rFonts w:ascii="Times New Roman" w:eastAsia="Times New Roman" w:hAnsi="Times New Roman" w:cs="Times New Roman"/>
                <w:color w:val="000000"/>
                <w:sz w:val="22"/>
                <w:szCs w:val="22"/>
              </w:rPr>
              <w:t xml:space="preserve"> languages.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FE7B8A" w:rsidRDefault="00195AF0">
                  <w:r>
                    <w:rPr>
                      <w:rFonts w:ascii="Times New Roman" w:eastAsia="Times New Roman" w:hAnsi="Times New Roman" w:cs="Times New Roman"/>
                      <w:color w:val="000000"/>
                      <w:sz w:val="22"/>
                      <w:szCs w:val="22"/>
                    </w:rPr>
                    <w:t>True</w:t>
                  </w:r>
                </w:p>
              </w:tc>
            </w:tr>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FE7B8A" w:rsidRDefault="00195AF0">
                  <w:r>
                    <w:rPr>
                      <w:rFonts w:ascii="Times New Roman" w:eastAsia="Times New Roman" w:hAnsi="Times New Roman" w:cs="Times New Roman"/>
                      <w:color w:val="000000"/>
                      <w:sz w:val="22"/>
                      <w:szCs w:val="22"/>
                    </w:rPr>
                    <w:t>False</w:t>
                  </w:r>
                </w:p>
              </w:tc>
            </w:tr>
          </w:tbl>
          <w:p w:rsidR="00FE7B8A" w:rsidRDefault="00FE7B8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465"/>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False</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1</w:t>
                  </w:r>
                </w:p>
              </w:tc>
            </w:tr>
          </w:tbl>
          <w:p w:rsidR="00FE7B8A" w:rsidRDefault="00FE7B8A"/>
        </w:tc>
      </w:tr>
    </w:tbl>
    <w:p w:rsidR="00FE7B8A" w:rsidRDefault="00FE7B8A">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F63BCF">
            <w:pPr>
              <w:pStyle w:val="p"/>
              <w:shd w:val="clear" w:color="auto" w:fill="FFFFFF"/>
            </w:pPr>
            <w:r>
              <w:rPr>
                <w:rFonts w:ascii="Times New Roman" w:eastAsia="Times New Roman" w:hAnsi="Times New Roman" w:cs="Times New Roman"/>
                <w:color w:val="000000"/>
                <w:sz w:val="22"/>
                <w:szCs w:val="22"/>
              </w:rPr>
              <w:t>2</w:t>
            </w:r>
            <w:r w:rsidR="00195AF0">
              <w:rPr>
                <w:rFonts w:ascii="Times New Roman" w:eastAsia="Times New Roman" w:hAnsi="Times New Roman" w:cs="Times New Roman"/>
                <w:color w:val="000000"/>
                <w:sz w:val="22"/>
                <w:szCs w:val="22"/>
              </w:rPr>
              <w:t>. Input and output enable the computing agent to communicate with the outside world.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FE7B8A" w:rsidRDefault="00195AF0">
                  <w:r>
                    <w:rPr>
                      <w:rFonts w:ascii="Times New Roman" w:eastAsia="Times New Roman" w:hAnsi="Times New Roman" w:cs="Times New Roman"/>
                      <w:color w:val="000000"/>
                      <w:sz w:val="22"/>
                      <w:szCs w:val="22"/>
                    </w:rPr>
                    <w:t>True</w:t>
                  </w:r>
                </w:p>
              </w:tc>
            </w:tr>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FE7B8A" w:rsidRDefault="00195AF0">
                  <w:r>
                    <w:rPr>
                      <w:rFonts w:ascii="Times New Roman" w:eastAsia="Times New Roman" w:hAnsi="Times New Roman" w:cs="Times New Roman"/>
                      <w:color w:val="000000"/>
                      <w:sz w:val="22"/>
                      <w:szCs w:val="22"/>
                    </w:rPr>
                    <w:t>False</w:t>
                  </w:r>
                </w:p>
              </w:tc>
            </w:tr>
          </w:tbl>
          <w:p w:rsidR="00FE7B8A" w:rsidRDefault="00FE7B8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416"/>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True</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1</w:t>
                  </w:r>
                </w:p>
              </w:tc>
            </w:tr>
            <w:tr w:rsidR="00FE7B8A">
              <w:tc>
                <w:tcPr>
                  <w:tcW w:w="0" w:type="auto"/>
                  <w:tcMar>
                    <w:top w:w="30" w:type="dxa"/>
                    <w:left w:w="0" w:type="dxa"/>
                    <w:bottom w:w="30" w:type="dxa"/>
                    <w:right w:w="0" w:type="dxa"/>
                  </w:tcMar>
                </w:tcPr>
                <w:p w:rsidR="00FE7B8A" w:rsidRDefault="00FE7B8A"/>
              </w:tc>
              <w:tc>
                <w:tcPr>
                  <w:tcW w:w="0" w:type="auto"/>
                  <w:tcMar>
                    <w:top w:w="30" w:type="dxa"/>
                    <w:left w:w="0" w:type="dxa"/>
                    <w:bottom w:w="30" w:type="dxa"/>
                    <w:right w:w="0" w:type="dxa"/>
                  </w:tcMar>
                </w:tcPr>
                <w:p w:rsidR="00FE7B8A" w:rsidRDefault="00FE7B8A"/>
              </w:tc>
            </w:tr>
          </w:tbl>
          <w:p w:rsidR="00FE7B8A" w:rsidRDefault="00FE7B8A"/>
        </w:tc>
      </w:tr>
    </w:tbl>
    <w:p w:rsidR="00FE7B8A" w:rsidRDefault="00FE7B8A">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F63BCF">
            <w:pPr>
              <w:pStyle w:val="p"/>
              <w:shd w:val="clear" w:color="auto" w:fill="FFFFFF"/>
            </w:pPr>
            <w:r>
              <w:rPr>
                <w:rFonts w:ascii="Times New Roman" w:eastAsia="Times New Roman" w:hAnsi="Times New Roman" w:cs="Times New Roman"/>
                <w:color w:val="000000"/>
                <w:sz w:val="22"/>
                <w:szCs w:val="22"/>
              </w:rPr>
              <w:t>3</w:t>
            </w:r>
            <w:r w:rsidR="00195AF0">
              <w:rPr>
                <w:rFonts w:ascii="Times New Roman" w:eastAsia="Times New Roman" w:hAnsi="Times New Roman" w:cs="Times New Roman"/>
                <w:color w:val="000000"/>
                <w:sz w:val="22"/>
                <w:szCs w:val="22"/>
              </w:rPr>
              <w:t>. The if/then/else operation allows you to select exactly one of three alternatives.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FE7B8A" w:rsidRDefault="00195AF0">
                  <w:r>
                    <w:rPr>
                      <w:rFonts w:ascii="Times New Roman" w:eastAsia="Times New Roman" w:hAnsi="Times New Roman" w:cs="Times New Roman"/>
                      <w:color w:val="000000"/>
                      <w:sz w:val="22"/>
                      <w:szCs w:val="22"/>
                    </w:rPr>
                    <w:t>True</w:t>
                  </w:r>
                </w:p>
              </w:tc>
            </w:tr>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FE7B8A" w:rsidRDefault="00195AF0">
                  <w:r>
                    <w:rPr>
                      <w:rFonts w:ascii="Times New Roman" w:eastAsia="Times New Roman" w:hAnsi="Times New Roman" w:cs="Times New Roman"/>
                      <w:color w:val="000000"/>
                      <w:sz w:val="22"/>
                      <w:szCs w:val="22"/>
                    </w:rPr>
                    <w:t>False</w:t>
                  </w:r>
                </w:p>
              </w:tc>
            </w:tr>
          </w:tbl>
          <w:p w:rsidR="00FE7B8A" w:rsidRDefault="00FE7B8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465"/>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False</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1</w:t>
                  </w:r>
                </w:p>
              </w:tc>
            </w:tr>
          </w:tbl>
          <w:p w:rsidR="00FE7B8A" w:rsidRDefault="00FE7B8A"/>
        </w:tc>
      </w:tr>
    </w:tbl>
    <w:p w:rsidR="00FE7B8A" w:rsidRDefault="00FE7B8A">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F978EC">
            <w:pPr>
              <w:pStyle w:val="p"/>
              <w:shd w:val="clear" w:color="auto" w:fill="FFFFFF"/>
            </w:pPr>
            <w:r>
              <w:rPr>
                <w:rFonts w:ascii="Times New Roman" w:eastAsia="Times New Roman" w:hAnsi="Times New Roman" w:cs="Times New Roman"/>
                <w:color w:val="000000"/>
                <w:sz w:val="22"/>
                <w:szCs w:val="22"/>
              </w:rPr>
              <w:t>4</w:t>
            </w:r>
            <w:r w:rsidR="00195AF0">
              <w:rPr>
                <w:rFonts w:ascii="Times New Roman" w:eastAsia="Times New Roman" w:hAnsi="Times New Roman" w:cs="Times New Roman"/>
                <w:color w:val="000000"/>
                <w:sz w:val="22"/>
                <w:szCs w:val="22"/>
              </w:rPr>
              <w:t>. Having an infinite loop in an algorithm is an error.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FE7B8A" w:rsidRDefault="00195AF0">
                  <w:r>
                    <w:rPr>
                      <w:rFonts w:ascii="Times New Roman" w:eastAsia="Times New Roman" w:hAnsi="Times New Roman" w:cs="Times New Roman"/>
                      <w:color w:val="000000"/>
                      <w:sz w:val="22"/>
                      <w:szCs w:val="22"/>
                    </w:rPr>
                    <w:t>True</w:t>
                  </w:r>
                </w:p>
              </w:tc>
            </w:tr>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FE7B8A" w:rsidRDefault="00195AF0">
                  <w:r>
                    <w:rPr>
                      <w:rFonts w:ascii="Times New Roman" w:eastAsia="Times New Roman" w:hAnsi="Times New Roman" w:cs="Times New Roman"/>
                      <w:color w:val="000000"/>
                      <w:sz w:val="22"/>
                      <w:szCs w:val="22"/>
                    </w:rPr>
                    <w:t>False</w:t>
                  </w:r>
                </w:p>
              </w:tc>
            </w:tr>
          </w:tbl>
          <w:p w:rsidR="00FE7B8A" w:rsidRDefault="00FE7B8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416"/>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True</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1</w:t>
                  </w:r>
                </w:p>
              </w:tc>
            </w:tr>
          </w:tbl>
          <w:p w:rsidR="00FE7B8A" w:rsidRDefault="00FE7B8A"/>
        </w:tc>
      </w:tr>
    </w:tbl>
    <w:p w:rsidR="00FE7B8A" w:rsidRDefault="00FE7B8A">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446A4C">
            <w:pPr>
              <w:pStyle w:val="p"/>
              <w:shd w:val="clear" w:color="auto" w:fill="FFFFFF"/>
            </w:pPr>
            <w:r>
              <w:rPr>
                <w:rFonts w:ascii="Times New Roman" w:eastAsia="Times New Roman" w:hAnsi="Times New Roman" w:cs="Times New Roman"/>
                <w:color w:val="000000"/>
                <w:sz w:val="22"/>
                <w:szCs w:val="22"/>
              </w:rPr>
              <w:t>5</w:t>
            </w:r>
            <w:r w:rsidR="00195AF0">
              <w:rPr>
                <w:rFonts w:ascii="Times New Roman" w:eastAsia="Times New Roman" w:hAnsi="Times New Roman" w:cs="Times New Roman"/>
                <w:color w:val="000000"/>
                <w:sz w:val="22"/>
                <w:szCs w:val="22"/>
              </w:rPr>
              <w:t>. Once</w:t>
            </w:r>
            <w:r w:rsidR="00195AF0">
              <w:rPr>
                <w:rFonts w:ascii="Times New Roman" w:eastAsia="Times New Roman" w:hAnsi="Times New Roman" w:cs="Times New Roman"/>
                <w:color w:val="000000"/>
                <w:sz w:val="22"/>
                <w:szCs w:val="22"/>
              </w:rPr>
              <w:t xml:space="preserve"> an algorithm has been developed, it may itself be used in the construction of other algorithms.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FE7B8A" w:rsidRDefault="00195AF0">
                  <w:r>
                    <w:rPr>
                      <w:rFonts w:ascii="Times New Roman" w:eastAsia="Times New Roman" w:hAnsi="Times New Roman" w:cs="Times New Roman"/>
                      <w:color w:val="000000"/>
                      <w:sz w:val="22"/>
                      <w:szCs w:val="22"/>
                    </w:rPr>
                    <w:t>True</w:t>
                  </w:r>
                </w:p>
              </w:tc>
            </w:tr>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FE7B8A" w:rsidRDefault="00195AF0">
                  <w:r>
                    <w:rPr>
                      <w:rFonts w:ascii="Times New Roman" w:eastAsia="Times New Roman" w:hAnsi="Times New Roman" w:cs="Times New Roman"/>
                      <w:color w:val="000000"/>
                      <w:sz w:val="22"/>
                      <w:szCs w:val="22"/>
                    </w:rPr>
                    <w:t>False</w:t>
                  </w:r>
                </w:p>
              </w:tc>
            </w:tr>
          </w:tbl>
          <w:p w:rsidR="00FE7B8A" w:rsidRDefault="00FE7B8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416"/>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True</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1</w:t>
                  </w:r>
                </w:p>
              </w:tc>
            </w:tr>
          </w:tbl>
          <w:p w:rsidR="00FE7B8A" w:rsidRDefault="00FE7B8A"/>
        </w:tc>
      </w:tr>
    </w:tbl>
    <w:p w:rsidR="00FE7B8A" w:rsidRDefault="00FE7B8A">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3C30BE">
            <w:pPr>
              <w:pStyle w:val="p"/>
              <w:shd w:val="clear" w:color="auto" w:fill="FFFFFF"/>
            </w:pPr>
            <w:r>
              <w:rPr>
                <w:rFonts w:ascii="Times New Roman" w:eastAsia="Times New Roman" w:hAnsi="Times New Roman" w:cs="Times New Roman"/>
                <w:color w:val="000000"/>
                <w:sz w:val="22"/>
                <w:szCs w:val="22"/>
              </w:rPr>
              <w:t>6</w:t>
            </w:r>
            <w:r w:rsidR="00195AF0">
              <w:rPr>
                <w:rFonts w:ascii="Times New Roman" w:eastAsia="Times New Roman" w:hAnsi="Times New Roman" w:cs="Times New Roman"/>
                <w:color w:val="000000"/>
                <w:sz w:val="22"/>
                <w:szCs w:val="22"/>
              </w:rPr>
              <w:t>. </w:t>
            </w:r>
            <w:proofErr w:type="spellStart"/>
            <w:r w:rsidR="00195AF0">
              <w:rPr>
                <w:rFonts w:ascii="Times New Roman" w:eastAsia="Times New Roman" w:hAnsi="Times New Roman" w:cs="Times New Roman"/>
                <w:color w:val="000000"/>
                <w:sz w:val="22"/>
                <w:szCs w:val="22"/>
              </w:rPr>
              <w:t>Pseudocode</w:t>
            </w:r>
            <w:proofErr w:type="spellEnd"/>
            <w:r w:rsidR="00195AF0">
              <w:rPr>
                <w:rFonts w:ascii="Times New Roman" w:eastAsia="Times New Roman" w:hAnsi="Times New Roman" w:cs="Times New Roman"/>
                <w:color w:val="000000"/>
                <w:sz w:val="22"/>
                <w:szCs w:val="22"/>
              </w:rPr>
              <w:t xml:space="preserve"> </w:t>
            </w:r>
            <w:r w:rsidR="00195AF0">
              <w:rPr>
                <w:rFonts w:ascii="Times New Roman" w:eastAsia="Times New Roman" w:hAnsi="Times New Roman" w:cs="Times New Roman"/>
                <w:color w:val="000000"/>
                <w:sz w:val="22"/>
                <w:szCs w:val="22"/>
                <w:u w:val="single"/>
              </w:rPr>
              <w:t>is</w:t>
            </w:r>
            <w:r w:rsidR="00195AF0">
              <w:rPr>
                <w:rFonts w:ascii="Times New Roman" w:eastAsia="Times New Roman" w:hAnsi="Times New Roman" w:cs="Times New Roman"/>
                <w:color w:val="000000"/>
                <w:sz w:val="22"/>
                <w:szCs w:val="22"/>
              </w:rPr>
              <w:t xml:space="preserve"> a formal language with rigidly standardized syntactic rules and regulations. _________________________</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465"/>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7B8A" w:rsidRDefault="00195AF0" w:rsidP="00100184">
                  <w:r>
                    <w:rPr>
                      <w:rFonts w:ascii="Times New Roman" w:eastAsia="Times New Roman" w:hAnsi="Times New Roman" w:cs="Times New Roman"/>
                      <w:color w:val="000000"/>
                      <w:sz w:val="22"/>
                      <w:szCs w:val="22"/>
                    </w:rPr>
                    <w:t>False</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1</w:t>
                  </w:r>
                </w:p>
              </w:tc>
            </w:tr>
          </w:tbl>
          <w:p w:rsidR="00FE7B8A" w:rsidRDefault="00FE7B8A"/>
        </w:tc>
      </w:tr>
    </w:tbl>
    <w:p w:rsidR="00FE7B8A" w:rsidRDefault="00FE7B8A">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2E0FAD">
            <w:pPr>
              <w:pStyle w:val="p"/>
              <w:shd w:val="clear" w:color="auto" w:fill="FFFFFF"/>
            </w:pPr>
            <w:r>
              <w:rPr>
                <w:rFonts w:ascii="Times New Roman" w:eastAsia="Times New Roman" w:hAnsi="Times New Roman" w:cs="Times New Roman"/>
                <w:color w:val="000000"/>
                <w:sz w:val="22"/>
                <w:szCs w:val="22"/>
              </w:rPr>
              <w:t>7</w:t>
            </w:r>
            <w:r w:rsidR="00195AF0">
              <w:rPr>
                <w:rFonts w:ascii="Times New Roman" w:eastAsia="Times New Roman" w:hAnsi="Times New Roman" w:cs="Times New Roman"/>
                <w:color w:val="000000"/>
                <w:sz w:val="22"/>
                <w:szCs w:val="22"/>
              </w:rPr>
              <w:t>. ____ is an example of a</w:t>
            </w:r>
            <w:r w:rsidR="00195AF0">
              <w:rPr>
                <w:rFonts w:ascii="Times New Roman" w:eastAsia="Times New Roman" w:hAnsi="Times New Roman" w:cs="Times New Roman"/>
                <w:color w:val="000000"/>
                <w:sz w:val="22"/>
                <w:szCs w:val="22"/>
              </w:rPr>
              <w:t xml:space="preserve"> natural language.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1073"/>
              <w:gridCol w:w="220"/>
              <w:gridCol w:w="791"/>
            </w:tblGrid>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C</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Java</w:t>
                  </w:r>
                </w:p>
              </w:tc>
            </w:tr>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English</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Perl</w:t>
                  </w:r>
                </w:p>
              </w:tc>
            </w:tr>
          </w:tbl>
          <w:p w:rsidR="00FE7B8A" w:rsidRDefault="00FE7B8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c</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1</w:t>
                  </w:r>
                </w:p>
              </w:tc>
            </w:tr>
          </w:tbl>
          <w:p w:rsidR="00FE7B8A" w:rsidRDefault="00FE7B8A"/>
        </w:tc>
      </w:tr>
    </w:tbl>
    <w:p w:rsidR="00FE7B8A" w:rsidRDefault="00FE7B8A">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F07A7D">
            <w:pPr>
              <w:pStyle w:val="p"/>
              <w:shd w:val="clear" w:color="auto" w:fill="FFFFFF"/>
            </w:pPr>
            <w:r>
              <w:rPr>
                <w:rFonts w:ascii="Times New Roman" w:eastAsia="Times New Roman" w:hAnsi="Times New Roman" w:cs="Times New Roman"/>
                <w:color w:val="000000"/>
                <w:sz w:val="22"/>
                <w:szCs w:val="22"/>
              </w:rPr>
              <w:t>8</w:t>
            </w:r>
            <w:r w:rsidR="00195AF0">
              <w:rPr>
                <w:rFonts w:ascii="Times New Roman" w:eastAsia="Times New Roman" w:hAnsi="Times New Roman" w:cs="Times New Roman"/>
                <w:color w:val="000000"/>
                <w:sz w:val="22"/>
                <w:szCs w:val="22"/>
              </w:rPr>
              <w:t>. In the line of code, “Set the value of Area to length*width”, “Area” is a ____.</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1134"/>
              <w:gridCol w:w="220"/>
              <w:gridCol w:w="1207"/>
            </w:tblGrid>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value</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variable</w:t>
                  </w:r>
                </w:p>
              </w:tc>
            </w:tr>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constant</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primitive</w:t>
                  </w:r>
                </w:p>
              </w:tc>
            </w:tr>
          </w:tbl>
          <w:p w:rsidR="00FE7B8A" w:rsidRDefault="00FE7B8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lastRenderedPageBreak/>
                    <w:t>ANSWER: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1</w:t>
                  </w:r>
                </w:p>
              </w:tc>
            </w:tr>
          </w:tbl>
          <w:p w:rsidR="00FE7B8A" w:rsidRDefault="00FE7B8A"/>
        </w:tc>
      </w:tr>
    </w:tbl>
    <w:p w:rsidR="00FE7B8A" w:rsidRDefault="00FE7B8A">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101475">
            <w:pPr>
              <w:pStyle w:val="p"/>
              <w:shd w:val="clear" w:color="auto" w:fill="FFFFFF"/>
            </w:pPr>
            <w:r>
              <w:rPr>
                <w:rFonts w:ascii="Times New Roman" w:eastAsia="Times New Roman" w:hAnsi="Times New Roman" w:cs="Times New Roman"/>
                <w:color w:val="000000"/>
                <w:sz w:val="22"/>
                <w:szCs w:val="22"/>
              </w:rPr>
              <w:t>9</w:t>
            </w:r>
            <w:r w:rsidR="00195AF0">
              <w:rPr>
                <w:rFonts w:ascii="Times New Roman" w:eastAsia="Times New Roman" w:hAnsi="Times New Roman" w:cs="Times New Roman"/>
                <w:color w:val="000000"/>
                <w:sz w:val="22"/>
                <w:szCs w:val="22"/>
              </w:rPr>
              <w:t>. </w:t>
            </w:r>
            <w:proofErr w:type="gramStart"/>
            <w:r w:rsidR="00195AF0">
              <w:rPr>
                <w:rFonts w:ascii="Times New Roman" w:eastAsia="Times New Roman" w:hAnsi="Times New Roman" w:cs="Times New Roman"/>
                <w:color w:val="000000"/>
                <w:sz w:val="22"/>
                <w:szCs w:val="22"/>
              </w:rPr>
              <w:t>A(</w:t>
            </w:r>
            <w:proofErr w:type="gramEnd"/>
            <w:r w:rsidR="00195AF0">
              <w:rPr>
                <w:rFonts w:ascii="Times New Roman" w:eastAsia="Times New Roman" w:hAnsi="Times New Roman" w:cs="Times New Roman"/>
                <w:color w:val="000000"/>
                <w:sz w:val="22"/>
                <w:szCs w:val="22"/>
              </w:rPr>
              <w:t>n) ____ is a named storage location that can hold a data value.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1500"/>
              <w:gridCol w:w="220"/>
              <w:gridCol w:w="1134"/>
            </w:tblGrid>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expression</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variable</w:t>
                  </w:r>
                </w:p>
              </w:tc>
            </w:tr>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computation</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constant</w:t>
                  </w:r>
                </w:p>
              </w:tc>
            </w:tr>
          </w:tbl>
          <w:p w:rsidR="00FE7B8A" w:rsidRDefault="00FE7B8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1</w:t>
                  </w:r>
                </w:p>
              </w:tc>
            </w:tr>
          </w:tbl>
          <w:p w:rsidR="00FE7B8A" w:rsidRDefault="00FE7B8A"/>
        </w:tc>
      </w:tr>
    </w:tbl>
    <w:p w:rsidR="00FE7B8A" w:rsidRDefault="00FE7B8A">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A477EA">
            <w:pPr>
              <w:pStyle w:val="p"/>
              <w:shd w:val="clear" w:color="auto" w:fill="FFFFFF"/>
            </w:pPr>
            <w:r>
              <w:rPr>
                <w:rFonts w:ascii="Times New Roman" w:eastAsia="Times New Roman" w:hAnsi="Times New Roman" w:cs="Times New Roman"/>
                <w:color w:val="000000"/>
                <w:sz w:val="22"/>
                <w:szCs w:val="22"/>
              </w:rPr>
              <w:t>10</w:t>
            </w:r>
            <w:r w:rsidR="00195AF0">
              <w:rPr>
                <w:rFonts w:ascii="Times New Roman" w:eastAsia="Times New Roman" w:hAnsi="Times New Roman" w:cs="Times New Roman"/>
                <w:color w:val="000000"/>
                <w:sz w:val="22"/>
                <w:szCs w:val="22"/>
              </w:rPr>
              <w:t xml:space="preserve">. ____ operations provide </w:t>
            </w:r>
            <w:r w:rsidR="00195AF0">
              <w:rPr>
                <w:rFonts w:ascii="Times New Roman" w:eastAsia="Times New Roman" w:hAnsi="Times New Roman" w:cs="Times New Roman"/>
                <w:color w:val="000000"/>
                <w:sz w:val="22"/>
                <w:szCs w:val="22"/>
              </w:rPr>
              <w:t>the computing agent with data values from the outside world that it may then use in later instructions.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1085"/>
              <w:gridCol w:w="220"/>
              <w:gridCol w:w="1232"/>
            </w:tblGrid>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Ingoing</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Outgoing</w:t>
                  </w:r>
                </w:p>
              </w:tc>
            </w:tr>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Input</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Output</w:t>
                  </w:r>
                </w:p>
              </w:tc>
            </w:tr>
          </w:tbl>
          <w:p w:rsidR="00FE7B8A" w:rsidRDefault="00FE7B8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c</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1</w:t>
                  </w:r>
                </w:p>
              </w:tc>
            </w:tr>
          </w:tbl>
          <w:p w:rsidR="00FE7B8A" w:rsidRDefault="00FE7B8A"/>
        </w:tc>
      </w:tr>
    </w:tbl>
    <w:p w:rsidR="00FE7B8A" w:rsidRDefault="00FE7B8A">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021D34">
            <w:pPr>
              <w:pStyle w:val="p"/>
              <w:shd w:val="clear" w:color="auto" w:fill="FFFFFF"/>
            </w:pPr>
            <w:r>
              <w:rPr>
                <w:rFonts w:ascii="Times New Roman" w:eastAsia="Times New Roman" w:hAnsi="Times New Roman" w:cs="Times New Roman"/>
                <w:color w:val="000000"/>
                <w:sz w:val="22"/>
                <w:szCs w:val="22"/>
              </w:rPr>
              <w:t>11</w:t>
            </w:r>
            <w:r w:rsidR="00195AF0">
              <w:rPr>
                <w:rFonts w:ascii="Times New Roman" w:eastAsia="Times New Roman" w:hAnsi="Times New Roman" w:cs="Times New Roman"/>
                <w:color w:val="000000"/>
                <w:sz w:val="22"/>
                <w:szCs w:val="22"/>
              </w:rPr>
              <w:t xml:space="preserve">. ____ operations send results from the computing </w:t>
            </w:r>
            <w:r w:rsidR="00195AF0">
              <w:rPr>
                <w:rFonts w:ascii="Times New Roman" w:eastAsia="Times New Roman" w:hAnsi="Times New Roman" w:cs="Times New Roman"/>
                <w:color w:val="000000"/>
                <w:sz w:val="22"/>
                <w:szCs w:val="22"/>
              </w:rPr>
              <w:t>agent to the outside world.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865"/>
              <w:gridCol w:w="220"/>
              <w:gridCol w:w="1012"/>
            </w:tblGrid>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Input</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Put</w:t>
                  </w:r>
                </w:p>
              </w:tc>
            </w:tr>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Send</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Output</w:t>
                  </w:r>
                </w:p>
              </w:tc>
            </w:tr>
          </w:tbl>
          <w:p w:rsidR="00FE7B8A" w:rsidRDefault="00FE7B8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d</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1</w:t>
                  </w:r>
                </w:p>
              </w:tc>
            </w:tr>
          </w:tbl>
          <w:p w:rsidR="00FE7B8A" w:rsidRDefault="00FE7B8A"/>
        </w:tc>
      </w:tr>
    </w:tbl>
    <w:p w:rsidR="00FE7B8A" w:rsidRDefault="00FE7B8A">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CB06DF" w:rsidP="00CB06DF">
            <w:pPr>
              <w:pStyle w:val="p"/>
              <w:shd w:val="clear" w:color="auto" w:fill="FFFFFF"/>
            </w:pPr>
            <w:r>
              <w:rPr>
                <w:rFonts w:ascii="Times New Roman" w:eastAsia="Times New Roman" w:hAnsi="Times New Roman" w:cs="Times New Roman"/>
                <w:color w:val="000000"/>
                <w:sz w:val="22"/>
                <w:szCs w:val="22"/>
              </w:rPr>
              <w:t>12</w:t>
            </w:r>
            <w:r w:rsidR="00195AF0">
              <w:rPr>
                <w:rFonts w:ascii="Times New Roman" w:eastAsia="Times New Roman" w:hAnsi="Times New Roman" w:cs="Times New Roman"/>
                <w:color w:val="000000"/>
                <w:sz w:val="22"/>
                <w:szCs w:val="22"/>
              </w:rPr>
              <w:t>. Together, conditional and iterative operations are called ____ operations.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1439"/>
              <w:gridCol w:w="220"/>
              <w:gridCol w:w="1158"/>
            </w:tblGrid>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sequential</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control</w:t>
                  </w:r>
                </w:p>
              </w:tc>
            </w:tr>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hierarchical</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dynamic</w:t>
                  </w:r>
                </w:p>
              </w:tc>
            </w:tr>
          </w:tbl>
          <w:p w:rsidR="00FE7B8A" w:rsidRDefault="00FE7B8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1</w:t>
                  </w:r>
                </w:p>
              </w:tc>
            </w:tr>
          </w:tbl>
          <w:p w:rsidR="00FE7B8A" w:rsidRDefault="00FE7B8A"/>
        </w:tc>
      </w:tr>
    </w:tbl>
    <w:p w:rsidR="00FE7B8A" w:rsidRDefault="00FE7B8A">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433795">
            <w:pPr>
              <w:pStyle w:val="p"/>
              <w:shd w:val="clear" w:color="auto" w:fill="FFFFFF"/>
            </w:pPr>
            <w:r>
              <w:rPr>
                <w:rFonts w:ascii="Times New Roman" w:eastAsia="Times New Roman" w:hAnsi="Times New Roman" w:cs="Times New Roman"/>
                <w:color w:val="000000"/>
                <w:sz w:val="22"/>
                <w:szCs w:val="22"/>
              </w:rPr>
              <w:t>13</w:t>
            </w:r>
            <w:r w:rsidR="00195AF0">
              <w:rPr>
                <w:rFonts w:ascii="Times New Roman" w:eastAsia="Times New Roman" w:hAnsi="Times New Roman" w:cs="Times New Roman"/>
                <w:color w:val="000000"/>
                <w:sz w:val="22"/>
                <w:szCs w:val="22"/>
              </w:rPr>
              <w:t xml:space="preserve">. ____ </w:t>
            </w:r>
            <w:r w:rsidR="00195AF0">
              <w:rPr>
                <w:rFonts w:ascii="Times New Roman" w:eastAsia="Times New Roman" w:hAnsi="Times New Roman" w:cs="Times New Roman"/>
                <w:color w:val="000000"/>
                <w:sz w:val="22"/>
                <w:szCs w:val="22"/>
              </w:rPr>
              <w:t>statements are the “question-asking” operations of an algorithm.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1329"/>
              <w:gridCol w:w="220"/>
              <w:gridCol w:w="1439"/>
            </w:tblGrid>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Primitive</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Iterative</w:t>
                  </w:r>
                </w:p>
              </w:tc>
            </w:tr>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Sequential</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Conditional</w:t>
                  </w:r>
                </w:p>
              </w:tc>
            </w:tr>
          </w:tbl>
          <w:p w:rsidR="00FE7B8A" w:rsidRDefault="00FE7B8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d</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1</w:t>
                  </w:r>
                </w:p>
              </w:tc>
            </w:tr>
          </w:tbl>
          <w:p w:rsidR="00FE7B8A" w:rsidRDefault="00FE7B8A"/>
        </w:tc>
      </w:tr>
    </w:tbl>
    <w:p w:rsidR="00FE7B8A" w:rsidRDefault="00FE7B8A">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326DF4">
            <w:pPr>
              <w:pStyle w:val="p"/>
              <w:shd w:val="clear" w:color="auto" w:fill="FFFFFF"/>
            </w:pPr>
            <w:r>
              <w:rPr>
                <w:rFonts w:ascii="Times New Roman" w:eastAsia="Times New Roman" w:hAnsi="Times New Roman" w:cs="Times New Roman"/>
                <w:color w:val="000000"/>
                <w:sz w:val="22"/>
                <w:szCs w:val="22"/>
              </w:rPr>
              <w:t>14</w:t>
            </w:r>
            <w:r w:rsidR="00195AF0">
              <w:rPr>
                <w:rFonts w:ascii="Times New Roman" w:eastAsia="Times New Roman" w:hAnsi="Times New Roman" w:cs="Times New Roman"/>
                <w:color w:val="000000"/>
                <w:sz w:val="22"/>
                <w:szCs w:val="22"/>
              </w:rPr>
              <w:t>. A ____ is the repetition of a block of instructions.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975"/>
              <w:gridCol w:w="220"/>
              <w:gridCol w:w="1073"/>
            </w:tblGrid>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cycle</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nucleus</w:t>
                  </w:r>
                </w:p>
              </w:tc>
            </w:tr>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matrix</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loop</w:t>
                  </w:r>
                </w:p>
              </w:tc>
            </w:tr>
          </w:tbl>
          <w:p w:rsidR="00FE7B8A" w:rsidRDefault="00FE7B8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d</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1</w:t>
                  </w:r>
                </w:p>
              </w:tc>
            </w:tr>
          </w:tbl>
          <w:p w:rsidR="00FE7B8A" w:rsidRDefault="00FE7B8A"/>
        </w:tc>
      </w:tr>
    </w:tbl>
    <w:p w:rsidR="00FE7B8A" w:rsidRDefault="00FE7B8A">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CC5766">
            <w:pPr>
              <w:pStyle w:val="p"/>
              <w:shd w:val="clear" w:color="auto" w:fill="FFFFFF"/>
            </w:pPr>
            <w:r>
              <w:rPr>
                <w:rFonts w:ascii="Times New Roman" w:eastAsia="Times New Roman" w:hAnsi="Times New Roman" w:cs="Times New Roman"/>
                <w:color w:val="000000"/>
                <w:sz w:val="22"/>
                <w:szCs w:val="22"/>
              </w:rPr>
              <w:t>15</w:t>
            </w:r>
            <w:r w:rsidR="00195AF0">
              <w:rPr>
                <w:rFonts w:ascii="Times New Roman" w:eastAsia="Times New Roman" w:hAnsi="Times New Roman" w:cs="Times New Roman"/>
                <w:color w:val="000000"/>
                <w:sz w:val="22"/>
                <w:szCs w:val="22"/>
              </w:rPr>
              <w:t>. An algorithm can fall into an infinite loop when ____.</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5557"/>
            </w:tblGrid>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the input operations are missing</w:t>
                  </w:r>
                </w:p>
              </w:tc>
            </w:tr>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the algorithm uses more than one loop</w:t>
                  </w:r>
                </w:p>
              </w:tc>
            </w:tr>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 xml:space="preserve">the output operations are </w:t>
                  </w:r>
                  <w:r>
                    <w:rPr>
                      <w:rFonts w:ascii="Times New Roman" w:eastAsia="Times New Roman" w:hAnsi="Times New Roman" w:cs="Times New Roman"/>
                      <w:color w:val="000000"/>
                      <w:sz w:val="22"/>
                      <w:szCs w:val="22"/>
                    </w:rPr>
                    <w:t>missing</w:t>
                  </w:r>
                </w:p>
              </w:tc>
            </w:tr>
            <w:tr w:rsidR="00FE7B8A">
              <w:tc>
                <w:tcPr>
                  <w:tcW w:w="400" w:type="dxa"/>
                  <w:tcMar>
                    <w:top w:w="0" w:type="dxa"/>
                    <w:left w:w="0" w:type="dxa"/>
                    <w:bottom w:w="0" w:type="dxa"/>
                    <w:right w:w="0" w:type="dxa"/>
                  </w:tcMar>
                </w:tcPr>
                <w:p w:rsidR="00FE7B8A" w:rsidRDefault="00195AF0">
                  <w:r>
                    <w:rPr>
                      <w:color w:val="000000"/>
                      <w:sz w:val="20"/>
                      <w:szCs w:val="20"/>
                    </w:rPr>
                    <w:lastRenderedPageBreak/>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the continuation condition of the loop never becomes false</w:t>
                  </w:r>
                </w:p>
              </w:tc>
            </w:tr>
          </w:tbl>
          <w:p w:rsidR="00FE7B8A" w:rsidRDefault="00FE7B8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d</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1</w:t>
                  </w:r>
                </w:p>
              </w:tc>
            </w:tr>
          </w:tbl>
          <w:p w:rsidR="00FE7B8A" w:rsidRDefault="00FE7B8A"/>
        </w:tc>
      </w:tr>
    </w:tbl>
    <w:p w:rsidR="00FE7B8A" w:rsidRDefault="00FE7B8A">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725242">
            <w:pPr>
              <w:pStyle w:val="p"/>
              <w:shd w:val="clear" w:color="auto" w:fill="FFFFFF"/>
            </w:pPr>
            <w:r>
              <w:rPr>
                <w:rFonts w:ascii="Times New Roman" w:eastAsia="Times New Roman" w:hAnsi="Times New Roman" w:cs="Times New Roman"/>
                <w:color w:val="000000"/>
                <w:sz w:val="22"/>
                <w:szCs w:val="22"/>
              </w:rPr>
              <w:t>16</w:t>
            </w:r>
            <w:r w:rsidR="00195AF0">
              <w:rPr>
                <w:rFonts w:ascii="Times New Roman" w:eastAsia="Times New Roman" w:hAnsi="Times New Roman" w:cs="Times New Roman"/>
                <w:color w:val="000000"/>
                <w:sz w:val="22"/>
                <w:szCs w:val="22"/>
              </w:rPr>
              <w:t xml:space="preserve">. “Print the value of </w:t>
            </w:r>
            <w:r w:rsidR="00195AF0">
              <w:rPr>
                <w:rFonts w:ascii="Times New Roman" w:eastAsia="Times New Roman" w:hAnsi="Times New Roman" w:cs="Times New Roman"/>
                <w:i/>
                <w:iCs/>
                <w:color w:val="000000"/>
                <w:sz w:val="22"/>
                <w:szCs w:val="22"/>
              </w:rPr>
              <w:t>product</w:t>
            </w:r>
            <w:r w:rsidR="00195AF0">
              <w:rPr>
                <w:rFonts w:ascii="Times New Roman" w:eastAsia="Times New Roman" w:hAnsi="Times New Roman" w:cs="Times New Roman"/>
                <w:color w:val="000000"/>
                <w:sz w:val="22"/>
                <w:szCs w:val="22"/>
              </w:rPr>
              <w:t xml:space="preserve">” is an </w:t>
            </w:r>
            <w:r w:rsidR="00195AF0">
              <w:rPr>
                <w:rFonts w:ascii="Times New Roman" w:eastAsia="Times New Roman" w:hAnsi="Times New Roman" w:cs="Times New Roman"/>
                <w:color w:val="000000"/>
                <w:sz w:val="22"/>
                <w:szCs w:val="22"/>
              </w:rPr>
              <w:t xml:space="preserve">example of </w:t>
            </w:r>
            <w:proofErr w:type="gramStart"/>
            <w:r w:rsidR="00195AF0">
              <w:rPr>
                <w:rFonts w:ascii="Times New Roman" w:eastAsia="Times New Roman" w:hAnsi="Times New Roman" w:cs="Times New Roman"/>
                <w:color w:val="000000"/>
                <w:sz w:val="22"/>
                <w:szCs w:val="22"/>
              </w:rPr>
              <w:t>a(</w:t>
            </w:r>
            <w:proofErr w:type="gramEnd"/>
            <w:r w:rsidR="00195AF0">
              <w:rPr>
                <w:rFonts w:ascii="Times New Roman" w:eastAsia="Times New Roman" w:hAnsi="Times New Roman" w:cs="Times New Roman"/>
                <w:color w:val="000000"/>
                <w:sz w:val="22"/>
                <w:szCs w:val="22"/>
              </w:rPr>
              <w:t>n) ____ operation.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1292"/>
              <w:gridCol w:w="220"/>
              <w:gridCol w:w="1390"/>
            </w:tblGrid>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sequential</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conditional</w:t>
                  </w:r>
                </w:p>
              </w:tc>
            </w:tr>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input</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output</w:t>
                  </w:r>
                </w:p>
              </w:tc>
            </w:tr>
          </w:tbl>
          <w:p w:rsidR="00FE7B8A" w:rsidRDefault="00FE7B8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d</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1</w:t>
                  </w:r>
                </w:p>
              </w:tc>
            </w:tr>
          </w:tbl>
          <w:p w:rsidR="00FE7B8A" w:rsidRDefault="00FE7B8A"/>
        </w:tc>
      </w:tr>
    </w:tbl>
    <w:p w:rsidR="00FE7B8A" w:rsidRDefault="00FE7B8A">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906AED">
            <w:pPr>
              <w:pStyle w:val="p"/>
              <w:shd w:val="clear" w:color="auto" w:fill="FFFFFF"/>
            </w:pPr>
            <w:r>
              <w:rPr>
                <w:rFonts w:ascii="Times New Roman" w:eastAsia="Times New Roman" w:hAnsi="Times New Roman" w:cs="Times New Roman"/>
                <w:color w:val="000000"/>
                <w:sz w:val="22"/>
                <w:szCs w:val="22"/>
              </w:rPr>
              <w:t>17</w:t>
            </w:r>
            <w:r w:rsidR="00195AF0">
              <w:rPr>
                <w:rFonts w:ascii="Times New Roman" w:eastAsia="Times New Roman" w:hAnsi="Times New Roman" w:cs="Times New Roman"/>
                <w:color w:val="000000"/>
                <w:sz w:val="22"/>
                <w:szCs w:val="22"/>
              </w:rPr>
              <w:t>. </w:t>
            </w:r>
            <w:proofErr w:type="gramStart"/>
            <w:r w:rsidR="00195AF0">
              <w:rPr>
                <w:rFonts w:ascii="Times New Roman" w:eastAsia="Times New Roman" w:hAnsi="Times New Roman" w:cs="Times New Roman"/>
                <w:color w:val="000000"/>
                <w:sz w:val="22"/>
                <w:szCs w:val="22"/>
              </w:rPr>
              <w:t>A(</w:t>
            </w:r>
            <w:proofErr w:type="gramEnd"/>
            <w:r w:rsidR="00195AF0">
              <w:rPr>
                <w:rFonts w:ascii="Times New Roman" w:eastAsia="Times New Roman" w:hAnsi="Times New Roman" w:cs="Times New Roman"/>
                <w:color w:val="000000"/>
                <w:sz w:val="22"/>
                <w:szCs w:val="22"/>
              </w:rPr>
              <w:t>n) ____ is a collection of useful, prewritten algorithms.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1207"/>
              <w:gridCol w:w="220"/>
              <w:gridCol w:w="987"/>
            </w:tblGrid>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primitive</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binary</w:t>
                  </w:r>
                </w:p>
              </w:tc>
            </w:tr>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set</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library</w:t>
                  </w:r>
                </w:p>
              </w:tc>
            </w:tr>
          </w:tbl>
          <w:p w:rsidR="00FE7B8A" w:rsidRDefault="00FE7B8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d</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1</w:t>
                  </w:r>
                </w:p>
              </w:tc>
            </w:tr>
          </w:tbl>
          <w:p w:rsidR="00FE7B8A" w:rsidRDefault="00FE7B8A"/>
        </w:tc>
      </w:tr>
    </w:tbl>
    <w:p w:rsidR="00FE7B8A" w:rsidRDefault="00FE7B8A">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FD2AB0">
            <w:pPr>
              <w:pStyle w:val="p"/>
              <w:shd w:val="clear" w:color="auto" w:fill="FFFFFF"/>
            </w:pPr>
            <w:r>
              <w:rPr>
                <w:rFonts w:ascii="Times New Roman" w:eastAsia="Times New Roman" w:hAnsi="Times New Roman" w:cs="Times New Roman"/>
                <w:color w:val="000000"/>
                <w:sz w:val="22"/>
                <w:szCs w:val="22"/>
              </w:rPr>
              <w:t>1</w:t>
            </w:r>
            <w:r w:rsidR="00195AF0">
              <w:rPr>
                <w:rFonts w:ascii="Times New Roman" w:eastAsia="Times New Roman" w:hAnsi="Times New Roman" w:cs="Times New Roman"/>
                <w:color w:val="000000"/>
                <w:sz w:val="22"/>
                <w:szCs w:val="22"/>
              </w:rPr>
              <w:t xml:space="preserve">8. In order to </w:t>
            </w:r>
            <w:proofErr w:type="gramStart"/>
            <w:r w:rsidR="00195AF0">
              <w:rPr>
                <w:rFonts w:ascii="Times New Roman" w:eastAsia="Times New Roman" w:hAnsi="Times New Roman" w:cs="Times New Roman"/>
                <w:color w:val="000000"/>
                <w:sz w:val="22"/>
                <w:szCs w:val="22"/>
              </w:rPr>
              <w:t>implement a “</w:t>
            </w:r>
            <w:proofErr w:type="gramEnd"/>
            <w:r w:rsidR="00195AF0">
              <w:rPr>
                <w:rFonts w:ascii="Times New Roman" w:eastAsia="Times New Roman" w:hAnsi="Times New Roman" w:cs="Times New Roman"/>
                <w:color w:val="000000"/>
                <w:sz w:val="22"/>
                <w:szCs w:val="22"/>
              </w:rPr>
              <w:t>find” functionality in a word processor, one would have to design a ____ algorithm.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1885"/>
              <w:gridCol w:w="220"/>
              <w:gridCol w:w="1860"/>
            </w:tblGrid>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pattern matching</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natural language</w:t>
                  </w:r>
                </w:p>
              </w:tc>
            </w:tr>
            <w:tr w:rsidR="00FE7B8A">
              <w:tc>
                <w:tcPr>
                  <w:tcW w:w="400" w:type="dxa"/>
                  <w:tcMar>
                    <w:top w:w="0" w:type="dxa"/>
                    <w:left w:w="0" w:type="dxa"/>
                    <w:bottom w:w="0" w:type="dxa"/>
                    <w:right w:w="0" w:type="dxa"/>
                  </w:tcMar>
                </w:tcPr>
                <w:p w:rsidR="00FE7B8A" w:rsidRDefault="00195AF0">
                  <w:r>
                    <w:rPr>
                      <w:color w:val="000000"/>
                      <w:sz w:val="20"/>
                      <w:szCs w:val="20"/>
                    </w:rPr>
                    <w:t>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sequential</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FE7B8A" w:rsidRDefault="00195AF0">
                  <w:pPr>
                    <w:pStyle w:val="p"/>
                  </w:pPr>
                  <w:r>
                    <w:rPr>
                      <w:rFonts w:ascii="Times New Roman" w:eastAsia="Times New Roman" w:hAnsi="Times New Roman" w:cs="Times New Roman"/>
                      <w:color w:val="000000"/>
                      <w:sz w:val="22"/>
                      <w:szCs w:val="22"/>
                    </w:rPr>
                    <w:t>do-while</w:t>
                  </w:r>
                </w:p>
              </w:tc>
            </w:tr>
          </w:tbl>
          <w:p w:rsidR="00FE7B8A" w:rsidRDefault="00FE7B8A">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a</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195AF0">
                  <w:r>
                    <w:rPr>
                      <w:rFonts w:ascii="Times New Roman" w:eastAsia="Times New Roman" w:hAnsi="Times New Roman" w:cs="Times New Roman"/>
                      <w:color w:val="000000"/>
                      <w:sz w:val="22"/>
                      <w:szCs w:val="22"/>
                    </w:rPr>
                    <w:t>1</w:t>
                  </w:r>
                </w:p>
              </w:tc>
            </w:tr>
          </w:tbl>
          <w:p w:rsidR="00FE7B8A" w:rsidRDefault="00FE7B8A"/>
        </w:tc>
      </w:tr>
    </w:tbl>
    <w:p w:rsidR="00FE7B8A" w:rsidRDefault="00FE7B8A">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097FD6">
            <w:pPr>
              <w:pStyle w:val="p"/>
              <w:shd w:val="clear" w:color="auto" w:fill="FFFFFF"/>
            </w:pPr>
            <w:r>
              <w:rPr>
                <w:rFonts w:ascii="Times New Roman" w:eastAsia="Times New Roman" w:hAnsi="Times New Roman" w:cs="Times New Roman"/>
                <w:color w:val="000000"/>
                <w:sz w:val="22"/>
                <w:szCs w:val="22"/>
              </w:rPr>
              <w:t>19</w:t>
            </w:r>
            <w:r w:rsidR="00195AF0">
              <w:rPr>
                <w:rFonts w:ascii="Times New Roman" w:eastAsia="Times New Roman" w:hAnsi="Times New Roman" w:cs="Times New Roman"/>
                <w:color w:val="000000"/>
                <w:sz w:val="22"/>
                <w:szCs w:val="22"/>
              </w:rPr>
              <w:t xml:space="preserve">. Briefly describe what </w:t>
            </w:r>
            <w:proofErr w:type="spellStart"/>
            <w:r w:rsidR="00195AF0">
              <w:rPr>
                <w:rFonts w:ascii="Times New Roman" w:eastAsia="Times New Roman" w:hAnsi="Times New Roman" w:cs="Times New Roman"/>
                <w:color w:val="000000"/>
                <w:sz w:val="22"/>
                <w:szCs w:val="22"/>
              </w:rPr>
              <w:t>pseudocode</w:t>
            </w:r>
            <w:proofErr w:type="spellEnd"/>
            <w:r w:rsidR="00195AF0">
              <w:rPr>
                <w:rFonts w:ascii="Times New Roman" w:eastAsia="Times New Roman" w:hAnsi="Times New Roman" w:cs="Times New Roman"/>
                <w:color w:val="000000"/>
                <w:sz w:val="22"/>
                <w:szCs w:val="22"/>
              </w:rPr>
              <w:t xml:space="preserve"> is and is</w:t>
            </w:r>
            <w:r w:rsidR="00195AF0">
              <w:rPr>
                <w:rFonts w:ascii="Times New Roman" w:eastAsia="Times New Roman" w:hAnsi="Times New Roman" w:cs="Times New Roman"/>
                <w:color w:val="000000"/>
                <w:sz w:val="22"/>
                <w:szCs w:val="22"/>
              </w:rPr>
              <w:t xml:space="preserve"> not.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9773"/>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7B8A" w:rsidRDefault="00195AF0">
                  <w:pPr>
                    <w:pStyle w:val="p"/>
                  </w:pPr>
                  <w:proofErr w:type="spellStart"/>
                  <w:r>
                    <w:rPr>
                      <w:rFonts w:ascii="Times New Roman" w:eastAsia="Times New Roman" w:hAnsi="Times New Roman" w:cs="Times New Roman"/>
                      <w:color w:val="000000"/>
                      <w:sz w:val="22"/>
                      <w:szCs w:val="22"/>
                    </w:rPr>
                    <w:t>Pseudocode</w:t>
                  </w:r>
                  <w:proofErr w:type="spellEnd"/>
                  <w:r>
                    <w:rPr>
                      <w:rFonts w:ascii="Times New Roman" w:eastAsia="Times New Roman" w:hAnsi="Times New Roman" w:cs="Times New Roman"/>
                      <w:color w:val="000000"/>
                      <w:sz w:val="22"/>
                      <w:szCs w:val="22"/>
                    </w:rPr>
                    <w:t xml:space="preserve"> is not a precise set of notational rules to be memorized and rigidly followed. It is a flexible notation that can be adjusted to fit your own view about how best to express ideas and algorithms.</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CD71F3">
                  <w:r>
                    <w:rPr>
                      <w:rFonts w:ascii="Times New Roman" w:eastAsia="Times New Roman" w:hAnsi="Times New Roman" w:cs="Times New Roman"/>
                      <w:color w:val="000000"/>
                      <w:sz w:val="22"/>
                      <w:szCs w:val="22"/>
                    </w:rPr>
                    <w:t>5</w:t>
                  </w:r>
                </w:p>
              </w:tc>
            </w:tr>
            <w:tr w:rsidR="00FE7B8A">
              <w:tc>
                <w:tcPr>
                  <w:tcW w:w="0" w:type="auto"/>
                  <w:tcMar>
                    <w:top w:w="30" w:type="dxa"/>
                    <w:left w:w="0" w:type="dxa"/>
                    <w:bottom w:w="30" w:type="dxa"/>
                    <w:right w:w="0" w:type="dxa"/>
                  </w:tcMar>
                </w:tcPr>
                <w:p w:rsidR="00FE7B8A" w:rsidRDefault="00FE7B8A"/>
              </w:tc>
              <w:tc>
                <w:tcPr>
                  <w:tcW w:w="0" w:type="auto"/>
                  <w:tcMar>
                    <w:top w:w="30" w:type="dxa"/>
                    <w:left w:w="0" w:type="dxa"/>
                    <w:bottom w:w="30" w:type="dxa"/>
                    <w:right w:w="0" w:type="dxa"/>
                  </w:tcMar>
                </w:tcPr>
                <w:p w:rsidR="00FE7B8A" w:rsidRDefault="00FE7B8A"/>
              </w:tc>
            </w:tr>
            <w:tr w:rsidR="00FE7B8A">
              <w:tc>
                <w:tcPr>
                  <w:tcW w:w="0" w:type="auto"/>
                  <w:tcMar>
                    <w:top w:w="30" w:type="dxa"/>
                    <w:left w:w="0" w:type="dxa"/>
                    <w:bottom w:w="30" w:type="dxa"/>
                    <w:right w:w="0" w:type="dxa"/>
                  </w:tcMar>
                </w:tcPr>
                <w:p w:rsidR="00FE7B8A" w:rsidRDefault="00FE7B8A"/>
              </w:tc>
              <w:tc>
                <w:tcPr>
                  <w:tcW w:w="0" w:type="auto"/>
                  <w:tcMar>
                    <w:top w:w="30" w:type="dxa"/>
                    <w:left w:w="0" w:type="dxa"/>
                    <w:bottom w:w="30" w:type="dxa"/>
                    <w:right w:w="0" w:type="dxa"/>
                  </w:tcMar>
                </w:tcPr>
                <w:p w:rsidR="00FE7B8A" w:rsidRDefault="00FE7B8A"/>
              </w:tc>
            </w:tr>
          </w:tbl>
          <w:p w:rsidR="00FE7B8A" w:rsidRDefault="00FE7B8A"/>
        </w:tc>
      </w:tr>
    </w:tbl>
    <w:p w:rsidR="00FE7B8A" w:rsidRDefault="00FE7B8A">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FE7B8A">
        <w:tc>
          <w:tcPr>
            <w:tcW w:w="5000" w:type="pct"/>
            <w:tcMar>
              <w:top w:w="0" w:type="dxa"/>
              <w:left w:w="0" w:type="dxa"/>
              <w:bottom w:w="0" w:type="dxa"/>
              <w:right w:w="0" w:type="dxa"/>
            </w:tcMar>
            <w:vAlign w:val="center"/>
          </w:tcPr>
          <w:p w:rsidR="00FE7B8A" w:rsidRDefault="004F456E">
            <w:pPr>
              <w:pStyle w:val="p"/>
              <w:shd w:val="clear" w:color="auto" w:fill="FFFFFF"/>
            </w:pPr>
            <w:r>
              <w:rPr>
                <w:rFonts w:ascii="Times New Roman" w:eastAsia="Times New Roman" w:hAnsi="Times New Roman" w:cs="Times New Roman"/>
                <w:color w:val="000000"/>
                <w:sz w:val="22"/>
                <w:szCs w:val="22"/>
              </w:rPr>
              <w:t>20</w:t>
            </w:r>
            <w:r w:rsidR="00195AF0">
              <w:rPr>
                <w:rFonts w:ascii="Times New Roman" w:eastAsia="Times New Roman" w:hAnsi="Times New Roman" w:cs="Times New Roman"/>
                <w:color w:val="000000"/>
                <w:sz w:val="22"/>
                <w:szCs w:val="22"/>
              </w:rPr>
              <w:t>. Briefly define the concept of iteration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9773"/>
            </w:tblGrid>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7B8A" w:rsidRDefault="00195AF0">
                  <w:pPr>
                    <w:pStyle w:val="p"/>
                  </w:pPr>
                  <w:r>
                    <w:rPr>
                      <w:rFonts w:ascii="Times New Roman" w:eastAsia="Times New Roman" w:hAnsi="Times New Roman" w:cs="Times New Roman"/>
                      <w:color w:val="000000"/>
                      <w:sz w:val="22"/>
                      <w:szCs w:val="22"/>
                    </w:rPr>
                    <w:t xml:space="preserve">The powerful </w:t>
                  </w:r>
                  <w:r>
                    <w:rPr>
                      <w:rFonts w:ascii="Times New Roman" w:eastAsia="Times New Roman" w:hAnsi="Times New Roman" w:cs="Times New Roman"/>
                      <w:color w:val="000000"/>
                      <w:sz w:val="22"/>
                      <w:szCs w:val="22"/>
                    </w:rPr>
                    <w:t>algorithmic concept of iteration means that instead of writing instruction 10,000 separate times, it is far better to write it only once and indicate that it is to be repetitively executed 10,000 times, or however many times it takes to obtain the answer.</w:t>
                  </w:r>
                </w:p>
              </w:tc>
            </w:tr>
            <w:tr w:rsidR="00FE7B8A">
              <w:tc>
                <w:tcPr>
                  <w:tcW w:w="0" w:type="auto"/>
                  <w:tcMar>
                    <w:top w:w="30" w:type="dxa"/>
                    <w:left w:w="0" w:type="dxa"/>
                    <w:bottom w:w="30" w:type="dxa"/>
                    <w:right w:w="0" w:type="dxa"/>
                  </w:tcMar>
                </w:tcPr>
                <w:p w:rsidR="00FE7B8A" w:rsidRDefault="00195AF0">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FE7B8A" w:rsidRDefault="007169E5">
                  <w:r>
                    <w:rPr>
                      <w:rFonts w:ascii="Times New Roman" w:eastAsia="Times New Roman" w:hAnsi="Times New Roman" w:cs="Times New Roman"/>
                      <w:color w:val="000000"/>
                      <w:sz w:val="22"/>
                      <w:szCs w:val="22"/>
                    </w:rPr>
                    <w:t>5</w:t>
                  </w:r>
                </w:p>
              </w:tc>
            </w:tr>
          </w:tbl>
          <w:p w:rsidR="00FE7B8A" w:rsidRDefault="00FE7B8A"/>
        </w:tc>
      </w:tr>
    </w:tbl>
    <w:p w:rsidR="00FE7B8A" w:rsidRDefault="00FE7B8A"/>
    <w:p w:rsidR="00577C1A" w:rsidRDefault="00577C1A"/>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DE265C" w:rsidTr="001C4A8E">
        <w:tc>
          <w:tcPr>
            <w:tcW w:w="5000" w:type="pct"/>
            <w:tcMar>
              <w:top w:w="0" w:type="dxa"/>
              <w:left w:w="0" w:type="dxa"/>
              <w:bottom w:w="0" w:type="dxa"/>
              <w:right w:w="0" w:type="dxa"/>
            </w:tcMar>
            <w:vAlign w:val="center"/>
          </w:tcPr>
          <w:p w:rsidR="00DE265C" w:rsidRDefault="00DE265C" w:rsidP="001C4A8E">
            <w:pPr>
              <w:pStyle w:val="p"/>
              <w:shd w:val="clear" w:color="auto" w:fill="FFFFFF"/>
            </w:pPr>
            <w:r>
              <w:rPr>
                <w:rFonts w:ascii="Times New Roman" w:eastAsia="Times New Roman" w:hAnsi="Times New Roman" w:cs="Times New Roman"/>
                <w:color w:val="000000"/>
                <w:sz w:val="22"/>
                <w:szCs w:val="22"/>
              </w:rPr>
              <w:t>21</w:t>
            </w:r>
            <w:r>
              <w:rPr>
                <w:rFonts w:ascii="Times New Roman" w:eastAsia="Times New Roman" w:hAnsi="Times New Roman" w:cs="Times New Roman"/>
                <w:color w:val="000000"/>
                <w:sz w:val="22"/>
                <w:szCs w:val="22"/>
              </w:rPr>
              <w:t>. Information is stored in the memory of a computer using the decimal numbering system.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DE265C" w:rsidTr="001C4A8E">
              <w:tc>
                <w:tcPr>
                  <w:tcW w:w="400" w:type="dxa"/>
                  <w:tcMar>
                    <w:top w:w="0" w:type="dxa"/>
                    <w:left w:w="0" w:type="dxa"/>
                    <w:bottom w:w="0" w:type="dxa"/>
                    <w:right w:w="0" w:type="dxa"/>
                  </w:tcMar>
                </w:tcPr>
                <w:p w:rsidR="00DE265C" w:rsidRDefault="00DE265C" w:rsidP="001C4A8E">
                  <w:r>
                    <w:rPr>
                      <w:color w:val="000000"/>
                      <w:sz w:val="20"/>
                      <w:szCs w:val="20"/>
                    </w:rPr>
                    <w:t> </w:t>
                  </w:r>
                </w:p>
              </w:tc>
              <w:tc>
                <w:tcPr>
                  <w:tcW w:w="0" w:type="auto"/>
                  <w:tcMar>
                    <w:top w:w="30" w:type="dxa"/>
                    <w:left w:w="0" w:type="dxa"/>
                    <w:bottom w:w="30" w:type="dxa"/>
                    <w:right w:w="0" w:type="dxa"/>
                  </w:tcMar>
                </w:tcPr>
                <w:p w:rsidR="00DE265C" w:rsidRDefault="00DE265C" w:rsidP="001C4A8E">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DE265C" w:rsidRDefault="00DE265C" w:rsidP="001C4A8E">
                  <w:r>
                    <w:rPr>
                      <w:rFonts w:ascii="Times New Roman" w:eastAsia="Times New Roman" w:hAnsi="Times New Roman" w:cs="Times New Roman"/>
                      <w:color w:val="000000"/>
                      <w:sz w:val="22"/>
                      <w:szCs w:val="22"/>
                    </w:rPr>
                    <w:t>True</w:t>
                  </w:r>
                </w:p>
              </w:tc>
            </w:tr>
            <w:tr w:rsidR="00DE265C" w:rsidTr="001C4A8E">
              <w:tc>
                <w:tcPr>
                  <w:tcW w:w="400" w:type="dxa"/>
                  <w:tcMar>
                    <w:top w:w="0" w:type="dxa"/>
                    <w:left w:w="0" w:type="dxa"/>
                    <w:bottom w:w="0" w:type="dxa"/>
                    <w:right w:w="0" w:type="dxa"/>
                  </w:tcMar>
                </w:tcPr>
                <w:p w:rsidR="00DE265C" w:rsidRDefault="00DE265C" w:rsidP="001C4A8E">
                  <w:r>
                    <w:rPr>
                      <w:color w:val="000000"/>
                      <w:sz w:val="20"/>
                      <w:szCs w:val="20"/>
                    </w:rPr>
                    <w:t> </w:t>
                  </w:r>
                </w:p>
              </w:tc>
              <w:tc>
                <w:tcPr>
                  <w:tcW w:w="0" w:type="auto"/>
                  <w:tcMar>
                    <w:top w:w="30" w:type="dxa"/>
                    <w:left w:w="0" w:type="dxa"/>
                    <w:bottom w:w="30" w:type="dxa"/>
                    <w:right w:w="0" w:type="dxa"/>
                  </w:tcMar>
                </w:tcPr>
                <w:p w:rsidR="00DE265C" w:rsidRDefault="00DE265C" w:rsidP="001C4A8E">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DE265C" w:rsidRDefault="00DE265C" w:rsidP="001C4A8E">
                  <w:r>
                    <w:rPr>
                      <w:rFonts w:ascii="Times New Roman" w:eastAsia="Times New Roman" w:hAnsi="Times New Roman" w:cs="Times New Roman"/>
                      <w:color w:val="000000"/>
                      <w:sz w:val="22"/>
                      <w:szCs w:val="22"/>
                    </w:rPr>
                    <w:t>False</w:t>
                  </w:r>
                </w:p>
              </w:tc>
            </w:tr>
          </w:tbl>
          <w:p w:rsidR="00DE265C" w:rsidRDefault="00DE265C" w:rsidP="001C4A8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465"/>
            </w:tblGrid>
            <w:tr w:rsidR="00DE265C" w:rsidTr="001C4A8E">
              <w:tc>
                <w:tcPr>
                  <w:tcW w:w="0" w:type="auto"/>
                  <w:tcMar>
                    <w:top w:w="30" w:type="dxa"/>
                    <w:left w:w="0" w:type="dxa"/>
                    <w:bottom w:w="30" w:type="dxa"/>
                    <w:right w:w="0" w:type="dxa"/>
                  </w:tcMar>
                </w:tcPr>
                <w:p w:rsidR="00DE265C" w:rsidRDefault="00DE265C"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E265C" w:rsidRDefault="00DE265C" w:rsidP="001C4A8E">
                  <w:r>
                    <w:rPr>
                      <w:rFonts w:ascii="Times New Roman" w:eastAsia="Times New Roman" w:hAnsi="Times New Roman" w:cs="Times New Roman"/>
                      <w:color w:val="000000"/>
                      <w:sz w:val="22"/>
                      <w:szCs w:val="22"/>
                    </w:rPr>
                    <w:t>False</w:t>
                  </w:r>
                </w:p>
              </w:tc>
            </w:tr>
            <w:tr w:rsidR="00DE265C" w:rsidTr="001C4A8E">
              <w:tc>
                <w:tcPr>
                  <w:tcW w:w="0" w:type="auto"/>
                  <w:tcMar>
                    <w:top w:w="30" w:type="dxa"/>
                    <w:left w:w="0" w:type="dxa"/>
                    <w:bottom w:w="30" w:type="dxa"/>
                    <w:right w:w="0" w:type="dxa"/>
                  </w:tcMar>
                </w:tcPr>
                <w:p w:rsidR="00DE265C" w:rsidRDefault="00DE265C"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E265C" w:rsidRDefault="00DE265C" w:rsidP="001C4A8E">
                  <w:r>
                    <w:rPr>
                      <w:rFonts w:ascii="Times New Roman" w:eastAsia="Times New Roman" w:hAnsi="Times New Roman" w:cs="Times New Roman"/>
                      <w:color w:val="000000"/>
                      <w:sz w:val="22"/>
                      <w:szCs w:val="22"/>
                    </w:rPr>
                    <w:t>1</w:t>
                  </w:r>
                </w:p>
              </w:tc>
            </w:tr>
            <w:tr w:rsidR="00DE265C" w:rsidTr="001C4A8E">
              <w:tc>
                <w:tcPr>
                  <w:tcW w:w="0" w:type="auto"/>
                  <w:tcMar>
                    <w:top w:w="30" w:type="dxa"/>
                    <w:left w:w="0" w:type="dxa"/>
                    <w:bottom w:w="30" w:type="dxa"/>
                    <w:right w:w="0" w:type="dxa"/>
                  </w:tcMar>
                </w:tcPr>
                <w:p w:rsidR="00DE265C" w:rsidRDefault="00DE265C" w:rsidP="001C4A8E"/>
                <w:p w:rsidR="003731EB" w:rsidRDefault="003731EB" w:rsidP="001C4A8E"/>
              </w:tc>
              <w:tc>
                <w:tcPr>
                  <w:tcW w:w="0" w:type="auto"/>
                  <w:tcMar>
                    <w:top w:w="30" w:type="dxa"/>
                    <w:left w:w="0" w:type="dxa"/>
                    <w:bottom w:w="30" w:type="dxa"/>
                    <w:right w:w="0" w:type="dxa"/>
                  </w:tcMar>
                </w:tcPr>
                <w:p w:rsidR="00DE265C" w:rsidRDefault="00DE265C" w:rsidP="001C4A8E"/>
              </w:tc>
            </w:tr>
          </w:tbl>
          <w:p w:rsidR="00DE265C" w:rsidRDefault="00DE265C" w:rsidP="001C4A8E"/>
        </w:tc>
      </w:tr>
      <w:tr w:rsidR="00A0310E" w:rsidTr="00874BF7">
        <w:tc>
          <w:tcPr>
            <w:tcW w:w="5000" w:type="pct"/>
            <w:tcBorders>
              <w:top w:val="nil"/>
              <w:left w:val="nil"/>
              <w:bottom w:val="nil"/>
              <w:right w:val="nil"/>
            </w:tcBorders>
            <w:tcMar>
              <w:top w:w="0" w:type="dxa"/>
              <w:left w:w="0" w:type="dxa"/>
              <w:bottom w:w="0" w:type="dxa"/>
              <w:right w:w="0" w:type="dxa"/>
            </w:tcMar>
            <w:vAlign w:val="center"/>
          </w:tcPr>
          <w:p w:rsidR="00A0310E" w:rsidRDefault="00A0310E" w:rsidP="001C4A8E">
            <w:pPr>
              <w:pStyle w:val="p"/>
              <w:shd w:val="clear" w:color="auto" w:fill="FFFFFF"/>
            </w:pPr>
            <w:r>
              <w:rPr>
                <w:rFonts w:ascii="Times New Roman" w:eastAsia="Times New Roman" w:hAnsi="Times New Roman" w:cs="Times New Roman"/>
                <w:color w:val="000000"/>
                <w:sz w:val="22"/>
                <w:szCs w:val="22"/>
              </w:rPr>
              <w:t>22</w:t>
            </w:r>
            <w:r>
              <w:rPr>
                <w:rFonts w:ascii="Times New Roman" w:eastAsia="Times New Roman" w:hAnsi="Times New Roman" w:cs="Times New Roman"/>
                <w:color w:val="000000"/>
                <w:sz w:val="22"/>
                <w:szCs w:val="22"/>
              </w:rPr>
              <w:t>. Explain what an arithmetic overflow is and what its significance in computer science is.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9773"/>
            </w:tblGrid>
            <w:tr w:rsidR="00A0310E" w:rsidTr="001C4A8E">
              <w:tc>
                <w:tcPr>
                  <w:tcW w:w="0" w:type="auto"/>
                  <w:tcMar>
                    <w:top w:w="30" w:type="dxa"/>
                    <w:left w:w="0" w:type="dxa"/>
                    <w:bottom w:w="30" w:type="dxa"/>
                    <w:right w:w="0" w:type="dxa"/>
                  </w:tcMar>
                </w:tcPr>
                <w:p w:rsidR="00A0310E" w:rsidRDefault="00A0310E"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A0310E" w:rsidRDefault="00A0310E" w:rsidP="001C4A8E">
                  <w:pPr>
                    <w:pStyle w:val="p"/>
                  </w:pPr>
                  <w:r>
                    <w:rPr>
                      <w:rFonts w:ascii="Times New Roman" w:eastAsia="Times New Roman" w:hAnsi="Times New Roman" w:cs="Times New Roman"/>
                      <w:color w:val="000000"/>
                      <w:sz w:val="22"/>
                      <w:szCs w:val="22"/>
                    </w:rPr>
                    <w:t xml:space="preserve">Arithmetic overflow occurs when there is an attempt to represent an integer that exceeds the maximum allowable value. No matter how many bits are ultimately used, there is always a maximum value beyond </w:t>
                  </w:r>
                  <w:r>
                    <w:rPr>
                      <w:rFonts w:ascii="Times New Roman" w:eastAsia="Times New Roman" w:hAnsi="Times New Roman" w:cs="Times New Roman"/>
                      <w:color w:val="000000"/>
                      <w:sz w:val="22"/>
                      <w:szCs w:val="22"/>
                    </w:rPr>
                    <w:lastRenderedPageBreak/>
                    <w:t xml:space="preserve">which the computer cannot correctly represent any integer. This characteristic is one of the major differences between the disciplines of mathematics and computer science. In mathematics, a quantity may usually take on any value, no matter how large. Computer science must deal with a finite—and sometimes quite limited—set of possible </w:t>
                  </w:r>
                  <w:proofErr w:type="gramStart"/>
                  <w:r>
                    <w:rPr>
                      <w:rFonts w:ascii="Times New Roman" w:eastAsia="Times New Roman" w:hAnsi="Times New Roman" w:cs="Times New Roman"/>
                      <w:color w:val="000000"/>
                      <w:sz w:val="22"/>
                      <w:szCs w:val="22"/>
                    </w:rPr>
                    <w:t>representations,</w:t>
                  </w:r>
                  <w:proofErr w:type="gramEnd"/>
                  <w:r>
                    <w:rPr>
                      <w:rFonts w:ascii="Times New Roman" w:eastAsia="Times New Roman" w:hAnsi="Times New Roman" w:cs="Times New Roman"/>
                      <w:color w:val="000000"/>
                      <w:sz w:val="22"/>
                      <w:szCs w:val="22"/>
                    </w:rPr>
                    <w:t xml:space="preserve"> and it must handle the errors that occur when those limits are exceeded.</w:t>
                  </w:r>
                </w:p>
              </w:tc>
            </w:tr>
            <w:tr w:rsidR="00A0310E" w:rsidTr="001C4A8E">
              <w:tc>
                <w:tcPr>
                  <w:tcW w:w="0" w:type="auto"/>
                  <w:tcMar>
                    <w:top w:w="30" w:type="dxa"/>
                    <w:left w:w="0" w:type="dxa"/>
                    <w:bottom w:w="30" w:type="dxa"/>
                    <w:right w:w="0" w:type="dxa"/>
                  </w:tcMar>
                </w:tcPr>
                <w:p w:rsidR="00A0310E" w:rsidRDefault="00A0310E" w:rsidP="001C4A8E">
                  <w:r>
                    <w:rPr>
                      <w:rFonts w:ascii="Times New Roman" w:eastAsia="Times New Roman" w:hAnsi="Times New Roman" w:cs="Times New Roman"/>
                      <w:i/>
                      <w:iCs/>
                      <w:color w:val="000000"/>
                      <w:sz w:val="22"/>
                      <w:szCs w:val="22"/>
                    </w:rPr>
                    <w:lastRenderedPageBreak/>
                    <w:t>POINTS:  </w:t>
                  </w:r>
                </w:p>
              </w:tc>
              <w:tc>
                <w:tcPr>
                  <w:tcW w:w="0" w:type="auto"/>
                  <w:tcMar>
                    <w:top w:w="30" w:type="dxa"/>
                    <w:left w:w="0" w:type="dxa"/>
                    <w:bottom w:w="30" w:type="dxa"/>
                    <w:right w:w="0" w:type="dxa"/>
                  </w:tcMar>
                </w:tcPr>
                <w:p w:rsidR="00A0310E" w:rsidRDefault="007169E5" w:rsidP="001C4A8E">
                  <w:r>
                    <w:rPr>
                      <w:rFonts w:ascii="Times New Roman" w:eastAsia="Times New Roman" w:hAnsi="Times New Roman" w:cs="Times New Roman"/>
                      <w:color w:val="000000"/>
                      <w:sz w:val="22"/>
                      <w:szCs w:val="22"/>
                    </w:rPr>
                    <w:t>5</w:t>
                  </w:r>
                </w:p>
              </w:tc>
            </w:tr>
            <w:tr w:rsidR="00A0310E" w:rsidTr="001C4A8E">
              <w:tc>
                <w:tcPr>
                  <w:tcW w:w="0" w:type="auto"/>
                  <w:tcMar>
                    <w:top w:w="30" w:type="dxa"/>
                    <w:left w:w="0" w:type="dxa"/>
                    <w:bottom w:w="30" w:type="dxa"/>
                    <w:right w:w="0" w:type="dxa"/>
                  </w:tcMar>
                </w:tcPr>
                <w:p w:rsidR="00A0310E" w:rsidRDefault="00A0310E" w:rsidP="001C4A8E"/>
              </w:tc>
              <w:tc>
                <w:tcPr>
                  <w:tcW w:w="0" w:type="auto"/>
                  <w:tcMar>
                    <w:top w:w="30" w:type="dxa"/>
                    <w:left w:w="0" w:type="dxa"/>
                    <w:bottom w:w="30" w:type="dxa"/>
                    <w:right w:w="0" w:type="dxa"/>
                  </w:tcMar>
                </w:tcPr>
                <w:p w:rsidR="00A0310E" w:rsidRDefault="00A0310E" w:rsidP="001C4A8E"/>
              </w:tc>
            </w:tr>
            <w:tr w:rsidR="00A0310E" w:rsidTr="001C4A8E">
              <w:tc>
                <w:tcPr>
                  <w:tcW w:w="0" w:type="auto"/>
                  <w:tcMar>
                    <w:top w:w="30" w:type="dxa"/>
                    <w:left w:w="0" w:type="dxa"/>
                    <w:bottom w:w="30" w:type="dxa"/>
                    <w:right w:w="0" w:type="dxa"/>
                  </w:tcMar>
                </w:tcPr>
                <w:p w:rsidR="00A0310E" w:rsidRDefault="00A0310E" w:rsidP="001C4A8E"/>
              </w:tc>
              <w:tc>
                <w:tcPr>
                  <w:tcW w:w="0" w:type="auto"/>
                  <w:tcMar>
                    <w:top w:w="30" w:type="dxa"/>
                    <w:left w:w="0" w:type="dxa"/>
                    <w:bottom w:w="30" w:type="dxa"/>
                    <w:right w:w="0" w:type="dxa"/>
                  </w:tcMar>
                </w:tcPr>
                <w:p w:rsidR="00A0310E" w:rsidRDefault="00A0310E" w:rsidP="001C4A8E"/>
              </w:tc>
            </w:tr>
          </w:tbl>
          <w:p w:rsidR="00A0310E" w:rsidRDefault="00A0310E" w:rsidP="001C4A8E"/>
        </w:tc>
      </w:tr>
      <w:tr w:rsidR="008B513E" w:rsidTr="0010156F">
        <w:tc>
          <w:tcPr>
            <w:tcW w:w="5000" w:type="pct"/>
            <w:tcBorders>
              <w:top w:val="nil"/>
              <w:left w:val="nil"/>
              <w:bottom w:val="nil"/>
              <w:right w:val="nil"/>
            </w:tcBorders>
            <w:tcMar>
              <w:top w:w="0" w:type="dxa"/>
              <w:left w:w="0" w:type="dxa"/>
              <w:bottom w:w="0" w:type="dxa"/>
              <w:right w:w="0" w:type="dxa"/>
            </w:tcMar>
            <w:vAlign w:val="center"/>
          </w:tcPr>
          <w:p w:rsidR="008B513E" w:rsidRDefault="008B513E" w:rsidP="001C4A8E">
            <w:pPr>
              <w:pStyle w:val="p"/>
              <w:shd w:val="clear" w:color="auto" w:fill="FFFFFF"/>
            </w:pPr>
            <w:r>
              <w:rPr>
                <w:rFonts w:ascii="Times New Roman" w:eastAsia="Times New Roman" w:hAnsi="Times New Roman" w:cs="Times New Roman"/>
                <w:color w:val="000000"/>
                <w:sz w:val="22"/>
                <w:szCs w:val="22"/>
              </w:rPr>
              <w:lastRenderedPageBreak/>
              <w:t>23</w:t>
            </w:r>
            <w:r>
              <w:rPr>
                <w:rFonts w:ascii="Times New Roman" w:eastAsia="Times New Roman" w:hAnsi="Times New Roman" w:cs="Times New Roman"/>
                <w:color w:val="000000"/>
                <w:sz w:val="22"/>
                <w:szCs w:val="22"/>
              </w:rPr>
              <w:t>. In a direct access storage device, every unit of information has a unique ____________________.</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660"/>
            </w:tblGrid>
            <w:tr w:rsidR="008B513E" w:rsidTr="001C4A8E">
              <w:tc>
                <w:tcPr>
                  <w:tcW w:w="0" w:type="auto"/>
                  <w:tcMar>
                    <w:top w:w="30" w:type="dxa"/>
                    <w:left w:w="0" w:type="dxa"/>
                    <w:bottom w:w="30" w:type="dxa"/>
                    <w:right w:w="0" w:type="dxa"/>
                  </w:tcMar>
                </w:tcPr>
                <w:p w:rsidR="008B513E" w:rsidRDefault="008B513E"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8B513E" w:rsidRDefault="008B513E" w:rsidP="001C4A8E">
                  <w:pPr>
                    <w:pStyle w:val="p"/>
                  </w:pPr>
                  <w:r>
                    <w:rPr>
                      <w:rFonts w:ascii="Times New Roman" w:eastAsia="Times New Roman" w:hAnsi="Times New Roman" w:cs="Times New Roman"/>
                      <w:color w:val="000000"/>
                      <w:sz w:val="22"/>
                      <w:szCs w:val="22"/>
                    </w:rPr>
                    <w:t>address</w:t>
                  </w:r>
                </w:p>
              </w:tc>
            </w:tr>
            <w:tr w:rsidR="008B513E" w:rsidTr="001C4A8E">
              <w:tc>
                <w:tcPr>
                  <w:tcW w:w="0" w:type="auto"/>
                  <w:tcMar>
                    <w:top w:w="30" w:type="dxa"/>
                    <w:left w:w="0" w:type="dxa"/>
                    <w:bottom w:w="30" w:type="dxa"/>
                    <w:right w:w="0" w:type="dxa"/>
                  </w:tcMar>
                </w:tcPr>
                <w:p w:rsidR="008B513E" w:rsidRDefault="008B513E"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8B513E" w:rsidRDefault="002A57AC" w:rsidP="001C4A8E">
                  <w:r>
                    <w:rPr>
                      <w:rFonts w:ascii="Times New Roman" w:eastAsia="Times New Roman" w:hAnsi="Times New Roman" w:cs="Times New Roman"/>
                      <w:color w:val="000000"/>
                      <w:sz w:val="22"/>
                      <w:szCs w:val="22"/>
                    </w:rPr>
                    <w:t>2</w:t>
                  </w:r>
                </w:p>
              </w:tc>
            </w:tr>
            <w:tr w:rsidR="008B513E" w:rsidTr="001C4A8E">
              <w:tc>
                <w:tcPr>
                  <w:tcW w:w="0" w:type="auto"/>
                  <w:tcMar>
                    <w:top w:w="30" w:type="dxa"/>
                    <w:left w:w="0" w:type="dxa"/>
                    <w:bottom w:w="30" w:type="dxa"/>
                    <w:right w:w="0" w:type="dxa"/>
                  </w:tcMar>
                </w:tcPr>
                <w:p w:rsidR="008B513E" w:rsidRDefault="008B513E" w:rsidP="001C4A8E"/>
              </w:tc>
              <w:tc>
                <w:tcPr>
                  <w:tcW w:w="0" w:type="auto"/>
                  <w:tcMar>
                    <w:top w:w="30" w:type="dxa"/>
                    <w:left w:w="0" w:type="dxa"/>
                    <w:bottom w:w="30" w:type="dxa"/>
                    <w:right w:w="0" w:type="dxa"/>
                  </w:tcMar>
                </w:tcPr>
                <w:p w:rsidR="008B513E" w:rsidRDefault="008B513E" w:rsidP="001C4A8E"/>
              </w:tc>
            </w:tr>
          </w:tbl>
          <w:p w:rsidR="008B513E" w:rsidRDefault="008B513E" w:rsidP="001C4A8E"/>
        </w:tc>
      </w:tr>
    </w:tbl>
    <w:p w:rsidR="0010156F" w:rsidRDefault="0010156F"/>
    <w:p w:rsidR="0010156F" w:rsidRDefault="0010156F"/>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0F147D" w:rsidTr="001C4A8E">
        <w:tc>
          <w:tcPr>
            <w:tcW w:w="5000" w:type="pct"/>
            <w:tcMar>
              <w:top w:w="0" w:type="dxa"/>
              <w:left w:w="0" w:type="dxa"/>
              <w:bottom w:w="0" w:type="dxa"/>
              <w:right w:w="0" w:type="dxa"/>
            </w:tcMar>
            <w:vAlign w:val="center"/>
          </w:tcPr>
          <w:p w:rsidR="000F147D" w:rsidRDefault="000F147D" w:rsidP="001C4A8E">
            <w:pPr>
              <w:pStyle w:val="p"/>
              <w:shd w:val="clear" w:color="auto" w:fill="FFFFFF"/>
            </w:pPr>
            <w:r>
              <w:rPr>
                <w:rFonts w:ascii="Times New Roman" w:eastAsia="Times New Roman" w:hAnsi="Times New Roman" w:cs="Times New Roman"/>
                <w:color w:val="000000"/>
                <w:sz w:val="22"/>
                <w:szCs w:val="22"/>
              </w:rPr>
              <w:t>24</w:t>
            </w:r>
            <w:r>
              <w:rPr>
                <w:rFonts w:ascii="Times New Roman" w:eastAsia="Times New Roman" w:hAnsi="Times New Roman" w:cs="Times New Roman"/>
                <w:color w:val="000000"/>
                <w:sz w:val="22"/>
                <w:szCs w:val="22"/>
              </w:rPr>
              <w:t>. The acronym ____ is frequently used to refer to the memory unit of a computer.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902"/>
              <w:gridCol w:w="220"/>
              <w:gridCol w:w="902"/>
            </w:tblGrid>
            <w:tr w:rsidR="000F147D" w:rsidTr="001C4A8E">
              <w:tc>
                <w:tcPr>
                  <w:tcW w:w="400" w:type="dxa"/>
                  <w:tcMar>
                    <w:top w:w="0" w:type="dxa"/>
                    <w:left w:w="0" w:type="dxa"/>
                    <w:bottom w:w="0" w:type="dxa"/>
                    <w:right w:w="0" w:type="dxa"/>
                  </w:tcMar>
                </w:tcPr>
                <w:p w:rsidR="000F147D" w:rsidRDefault="000F147D" w:rsidP="001C4A8E">
                  <w:r>
                    <w:rPr>
                      <w:color w:val="000000"/>
                      <w:sz w:val="20"/>
                      <w:szCs w:val="20"/>
                    </w:rPr>
                    <w:t> </w:t>
                  </w:r>
                </w:p>
              </w:tc>
              <w:tc>
                <w:tcPr>
                  <w:tcW w:w="0" w:type="auto"/>
                  <w:tcMar>
                    <w:top w:w="30" w:type="dxa"/>
                    <w:left w:w="0" w:type="dxa"/>
                    <w:bottom w:w="30" w:type="dxa"/>
                    <w:right w:w="0" w:type="dxa"/>
                  </w:tcMar>
                </w:tcPr>
                <w:p w:rsidR="000F147D" w:rsidRDefault="000F147D" w:rsidP="001C4A8E">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0F147D" w:rsidRDefault="000F147D" w:rsidP="001C4A8E">
                  <w:pPr>
                    <w:pStyle w:val="p"/>
                  </w:pPr>
                  <w:r>
                    <w:rPr>
                      <w:rFonts w:ascii="Times New Roman" w:eastAsia="Times New Roman" w:hAnsi="Times New Roman" w:cs="Times New Roman"/>
                      <w:color w:val="000000"/>
                      <w:sz w:val="22"/>
                      <w:szCs w:val="22"/>
                    </w:rPr>
                    <w:t>ROM</w:t>
                  </w:r>
                </w:p>
              </w:tc>
              <w:tc>
                <w:tcPr>
                  <w:tcW w:w="0" w:type="auto"/>
                  <w:tcMar>
                    <w:top w:w="30" w:type="dxa"/>
                    <w:left w:w="0" w:type="dxa"/>
                    <w:bottom w:w="30" w:type="dxa"/>
                    <w:right w:w="0" w:type="dxa"/>
                  </w:tcMar>
                </w:tcPr>
                <w:p w:rsidR="000F147D" w:rsidRDefault="000F147D" w:rsidP="001C4A8E">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0F147D" w:rsidRDefault="000F147D" w:rsidP="001C4A8E">
                  <w:pPr>
                    <w:pStyle w:val="p"/>
                  </w:pPr>
                  <w:r>
                    <w:rPr>
                      <w:rFonts w:ascii="Times New Roman" w:eastAsia="Times New Roman" w:hAnsi="Times New Roman" w:cs="Times New Roman"/>
                      <w:color w:val="000000"/>
                      <w:sz w:val="22"/>
                      <w:szCs w:val="22"/>
                    </w:rPr>
                    <w:t>CD</w:t>
                  </w:r>
                </w:p>
              </w:tc>
            </w:tr>
            <w:tr w:rsidR="000F147D" w:rsidTr="001C4A8E">
              <w:tc>
                <w:tcPr>
                  <w:tcW w:w="400" w:type="dxa"/>
                  <w:tcMar>
                    <w:top w:w="0" w:type="dxa"/>
                    <w:left w:w="0" w:type="dxa"/>
                    <w:bottom w:w="0" w:type="dxa"/>
                    <w:right w:w="0" w:type="dxa"/>
                  </w:tcMar>
                </w:tcPr>
                <w:p w:rsidR="000F147D" w:rsidRDefault="000F147D" w:rsidP="001C4A8E">
                  <w:r>
                    <w:rPr>
                      <w:color w:val="000000"/>
                      <w:sz w:val="20"/>
                      <w:szCs w:val="20"/>
                    </w:rPr>
                    <w:t> </w:t>
                  </w:r>
                </w:p>
              </w:tc>
              <w:tc>
                <w:tcPr>
                  <w:tcW w:w="0" w:type="auto"/>
                  <w:tcMar>
                    <w:top w:w="30" w:type="dxa"/>
                    <w:left w:w="0" w:type="dxa"/>
                    <w:bottom w:w="30" w:type="dxa"/>
                    <w:right w:w="0" w:type="dxa"/>
                  </w:tcMar>
                </w:tcPr>
                <w:p w:rsidR="000F147D" w:rsidRDefault="000F147D" w:rsidP="001C4A8E">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0F147D" w:rsidRDefault="000F147D" w:rsidP="001C4A8E">
                  <w:pPr>
                    <w:pStyle w:val="p"/>
                  </w:pPr>
                  <w:r>
                    <w:rPr>
                      <w:rFonts w:ascii="Times New Roman" w:eastAsia="Times New Roman" w:hAnsi="Times New Roman" w:cs="Times New Roman"/>
                      <w:color w:val="000000"/>
                      <w:sz w:val="22"/>
                      <w:szCs w:val="22"/>
                    </w:rPr>
                    <w:t>MDR</w:t>
                  </w:r>
                </w:p>
              </w:tc>
              <w:tc>
                <w:tcPr>
                  <w:tcW w:w="0" w:type="auto"/>
                  <w:tcMar>
                    <w:top w:w="30" w:type="dxa"/>
                    <w:left w:w="0" w:type="dxa"/>
                    <w:bottom w:w="30" w:type="dxa"/>
                    <w:right w:w="0" w:type="dxa"/>
                  </w:tcMar>
                </w:tcPr>
                <w:p w:rsidR="000F147D" w:rsidRDefault="000F147D" w:rsidP="001C4A8E">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0F147D" w:rsidRDefault="000F147D" w:rsidP="001C4A8E">
                  <w:pPr>
                    <w:pStyle w:val="p"/>
                  </w:pPr>
                  <w:r>
                    <w:rPr>
                      <w:rFonts w:ascii="Times New Roman" w:eastAsia="Times New Roman" w:hAnsi="Times New Roman" w:cs="Times New Roman"/>
                      <w:color w:val="000000"/>
                      <w:sz w:val="22"/>
                      <w:szCs w:val="22"/>
                    </w:rPr>
                    <w:t>RAM</w:t>
                  </w:r>
                </w:p>
              </w:tc>
            </w:tr>
          </w:tbl>
          <w:p w:rsidR="000F147D" w:rsidRDefault="000F147D" w:rsidP="001C4A8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0F147D" w:rsidTr="001C4A8E">
              <w:tc>
                <w:tcPr>
                  <w:tcW w:w="0" w:type="auto"/>
                  <w:tcMar>
                    <w:top w:w="30" w:type="dxa"/>
                    <w:left w:w="0" w:type="dxa"/>
                    <w:bottom w:w="30" w:type="dxa"/>
                    <w:right w:w="0" w:type="dxa"/>
                  </w:tcMar>
                </w:tcPr>
                <w:p w:rsidR="000F147D" w:rsidRDefault="000F147D"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0F147D" w:rsidRDefault="000F147D" w:rsidP="001C4A8E">
                  <w:r>
                    <w:rPr>
                      <w:rFonts w:ascii="Times New Roman" w:eastAsia="Times New Roman" w:hAnsi="Times New Roman" w:cs="Times New Roman"/>
                      <w:color w:val="000000"/>
                      <w:sz w:val="22"/>
                      <w:szCs w:val="22"/>
                    </w:rPr>
                    <w:t>d</w:t>
                  </w:r>
                </w:p>
              </w:tc>
            </w:tr>
            <w:tr w:rsidR="000F147D" w:rsidTr="001C4A8E">
              <w:tc>
                <w:tcPr>
                  <w:tcW w:w="0" w:type="auto"/>
                  <w:tcMar>
                    <w:top w:w="30" w:type="dxa"/>
                    <w:left w:w="0" w:type="dxa"/>
                    <w:bottom w:w="30" w:type="dxa"/>
                    <w:right w:w="0" w:type="dxa"/>
                  </w:tcMar>
                </w:tcPr>
                <w:p w:rsidR="000F147D" w:rsidRDefault="000F147D"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0F147D" w:rsidRDefault="000F147D" w:rsidP="001C4A8E">
                  <w:r>
                    <w:rPr>
                      <w:rFonts w:ascii="Times New Roman" w:eastAsia="Times New Roman" w:hAnsi="Times New Roman" w:cs="Times New Roman"/>
                      <w:color w:val="000000"/>
                      <w:sz w:val="22"/>
                      <w:szCs w:val="22"/>
                    </w:rPr>
                    <w:t>1</w:t>
                  </w:r>
                </w:p>
              </w:tc>
            </w:tr>
            <w:tr w:rsidR="000F147D" w:rsidTr="001C4A8E">
              <w:tc>
                <w:tcPr>
                  <w:tcW w:w="0" w:type="auto"/>
                  <w:tcMar>
                    <w:top w:w="30" w:type="dxa"/>
                    <w:left w:w="0" w:type="dxa"/>
                    <w:bottom w:w="30" w:type="dxa"/>
                    <w:right w:w="0" w:type="dxa"/>
                  </w:tcMar>
                </w:tcPr>
                <w:p w:rsidR="000F147D" w:rsidRDefault="000F147D" w:rsidP="001C4A8E"/>
              </w:tc>
              <w:tc>
                <w:tcPr>
                  <w:tcW w:w="0" w:type="auto"/>
                  <w:tcMar>
                    <w:top w:w="30" w:type="dxa"/>
                    <w:left w:w="0" w:type="dxa"/>
                    <w:bottom w:w="30" w:type="dxa"/>
                    <w:right w:w="0" w:type="dxa"/>
                  </w:tcMar>
                </w:tcPr>
                <w:p w:rsidR="000F147D" w:rsidRDefault="000F147D" w:rsidP="001C4A8E"/>
              </w:tc>
            </w:tr>
          </w:tbl>
          <w:p w:rsidR="000F147D" w:rsidRDefault="000F147D" w:rsidP="001C4A8E"/>
        </w:tc>
      </w:tr>
      <w:tr w:rsidR="000F35FD" w:rsidTr="00B4324E">
        <w:tc>
          <w:tcPr>
            <w:tcW w:w="5000" w:type="pct"/>
            <w:tcBorders>
              <w:top w:val="nil"/>
              <w:left w:val="nil"/>
              <w:bottom w:val="nil"/>
              <w:right w:val="nil"/>
            </w:tcBorders>
            <w:tcMar>
              <w:top w:w="0" w:type="dxa"/>
              <w:left w:w="0" w:type="dxa"/>
              <w:bottom w:w="0" w:type="dxa"/>
              <w:right w:w="0" w:type="dxa"/>
            </w:tcMar>
            <w:vAlign w:val="center"/>
          </w:tcPr>
          <w:p w:rsidR="000F35FD" w:rsidRDefault="000F35FD" w:rsidP="001C4A8E">
            <w:pPr>
              <w:pStyle w:val="p"/>
              <w:shd w:val="clear" w:color="auto" w:fill="FFFFFF"/>
            </w:pPr>
            <w:r>
              <w:rPr>
                <w:rFonts w:ascii="Times New Roman" w:eastAsia="Times New Roman" w:hAnsi="Times New Roman" w:cs="Times New Roman"/>
                <w:color w:val="000000"/>
                <w:sz w:val="22"/>
                <w:szCs w:val="22"/>
              </w:rPr>
              <w:t>25</w:t>
            </w:r>
            <w:r>
              <w:rPr>
                <w:rFonts w:ascii="Times New Roman" w:eastAsia="Times New Roman" w:hAnsi="Times New Roman" w:cs="Times New Roman"/>
                <w:color w:val="000000"/>
                <w:sz w:val="22"/>
                <w:szCs w:val="22"/>
              </w:rPr>
              <w:t>. Machine language is a high-level programming language.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0F35FD" w:rsidTr="001C4A8E">
              <w:tc>
                <w:tcPr>
                  <w:tcW w:w="400" w:type="dxa"/>
                  <w:tcMar>
                    <w:top w:w="0" w:type="dxa"/>
                    <w:left w:w="0" w:type="dxa"/>
                    <w:bottom w:w="0" w:type="dxa"/>
                    <w:right w:w="0" w:type="dxa"/>
                  </w:tcMar>
                </w:tcPr>
                <w:p w:rsidR="000F35FD" w:rsidRDefault="000F35FD" w:rsidP="001C4A8E">
                  <w:r>
                    <w:rPr>
                      <w:color w:val="000000"/>
                      <w:sz w:val="20"/>
                      <w:szCs w:val="20"/>
                    </w:rPr>
                    <w:t> </w:t>
                  </w:r>
                </w:p>
              </w:tc>
              <w:tc>
                <w:tcPr>
                  <w:tcW w:w="0" w:type="auto"/>
                  <w:tcMar>
                    <w:top w:w="30" w:type="dxa"/>
                    <w:left w:w="0" w:type="dxa"/>
                    <w:bottom w:w="30" w:type="dxa"/>
                    <w:right w:w="0" w:type="dxa"/>
                  </w:tcMar>
                </w:tcPr>
                <w:p w:rsidR="000F35FD" w:rsidRDefault="000F35FD" w:rsidP="001C4A8E">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0F35FD" w:rsidRDefault="000F35FD" w:rsidP="001C4A8E">
                  <w:r>
                    <w:rPr>
                      <w:rFonts w:ascii="Times New Roman" w:eastAsia="Times New Roman" w:hAnsi="Times New Roman" w:cs="Times New Roman"/>
                      <w:color w:val="000000"/>
                      <w:sz w:val="22"/>
                      <w:szCs w:val="22"/>
                    </w:rPr>
                    <w:t>True</w:t>
                  </w:r>
                </w:p>
              </w:tc>
            </w:tr>
            <w:tr w:rsidR="000F35FD" w:rsidTr="001C4A8E">
              <w:tc>
                <w:tcPr>
                  <w:tcW w:w="400" w:type="dxa"/>
                  <w:tcMar>
                    <w:top w:w="0" w:type="dxa"/>
                    <w:left w:w="0" w:type="dxa"/>
                    <w:bottom w:w="0" w:type="dxa"/>
                    <w:right w:w="0" w:type="dxa"/>
                  </w:tcMar>
                </w:tcPr>
                <w:p w:rsidR="000F35FD" w:rsidRDefault="000F35FD" w:rsidP="001C4A8E">
                  <w:r>
                    <w:rPr>
                      <w:color w:val="000000"/>
                      <w:sz w:val="20"/>
                      <w:szCs w:val="20"/>
                    </w:rPr>
                    <w:t> </w:t>
                  </w:r>
                </w:p>
              </w:tc>
              <w:tc>
                <w:tcPr>
                  <w:tcW w:w="0" w:type="auto"/>
                  <w:tcMar>
                    <w:top w:w="30" w:type="dxa"/>
                    <w:left w:w="0" w:type="dxa"/>
                    <w:bottom w:w="30" w:type="dxa"/>
                    <w:right w:w="0" w:type="dxa"/>
                  </w:tcMar>
                </w:tcPr>
                <w:p w:rsidR="000F35FD" w:rsidRDefault="000F35FD" w:rsidP="001C4A8E">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0F35FD" w:rsidRDefault="000F35FD" w:rsidP="001C4A8E">
                  <w:r>
                    <w:rPr>
                      <w:rFonts w:ascii="Times New Roman" w:eastAsia="Times New Roman" w:hAnsi="Times New Roman" w:cs="Times New Roman"/>
                      <w:color w:val="000000"/>
                      <w:sz w:val="22"/>
                      <w:szCs w:val="22"/>
                    </w:rPr>
                    <w:t>False</w:t>
                  </w:r>
                </w:p>
              </w:tc>
            </w:tr>
          </w:tbl>
          <w:p w:rsidR="000F35FD" w:rsidRDefault="000F35FD" w:rsidP="001C4A8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465"/>
            </w:tblGrid>
            <w:tr w:rsidR="000F35FD" w:rsidTr="001C4A8E">
              <w:tc>
                <w:tcPr>
                  <w:tcW w:w="0" w:type="auto"/>
                  <w:tcMar>
                    <w:top w:w="30" w:type="dxa"/>
                    <w:left w:w="0" w:type="dxa"/>
                    <w:bottom w:w="30" w:type="dxa"/>
                    <w:right w:w="0" w:type="dxa"/>
                  </w:tcMar>
                </w:tcPr>
                <w:p w:rsidR="000F35FD" w:rsidRDefault="000F35FD"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0F35FD" w:rsidRDefault="000F35FD" w:rsidP="001C4A8E">
                  <w:r>
                    <w:rPr>
                      <w:rFonts w:ascii="Times New Roman" w:eastAsia="Times New Roman" w:hAnsi="Times New Roman" w:cs="Times New Roman"/>
                      <w:color w:val="000000"/>
                      <w:sz w:val="22"/>
                      <w:szCs w:val="22"/>
                    </w:rPr>
                    <w:t>False</w:t>
                  </w:r>
                </w:p>
              </w:tc>
            </w:tr>
            <w:tr w:rsidR="000F35FD" w:rsidTr="001C4A8E">
              <w:tc>
                <w:tcPr>
                  <w:tcW w:w="0" w:type="auto"/>
                  <w:tcMar>
                    <w:top w:w="30" w:type="dxa"/>
                    <w:left w:w="0" w:type="dxa"/>
                    <w:bottom w:w="30" w:type="dxa"/>
                    <w:right w:w="0" w:type="dxa"/>
                  </w:tcMar>
                </w:tcPr>
                <w:p w:rsidR="000F35FD" w:rsidRDefault="000F35FD"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0F35FD" w:rsidRDefault="000F35FD" w:rsidP="001C4A8E">
                  <w:r>
                    <w:rPr>
                      <w:rFonts w:ascii="Times New Roman" w:eastAsia="Times New Roman" w:hAnsi="Times New Roman" w:cs="Times New Roman"/>
                      <w:color w:val="000000"/>
                      <w:sz w:val="22"/>
                      <w:szCs w:val="22"/>
                    </w:rPr>
                    <w:t>1</w:t>
                  </w:r>
                </w:p>
              </w:tc>
            </w:tr>
            <w:tr w:rsidR="000F35FD" w:rsidTr="001C4A8E">
              <w:tc>
                <w:tcPr>
                  <w:tcW w:w="0" w:type="auto"/>
                  <w:tcMar>
                    <w:top w:w="30" w:type="dxa"/>
                    <w:left w:w="0" w:type="dxa"/>
                    <w:bottom w:w="30" w:type="dxa"/>
                    <w:right w:w="0" w:type="dxa"/>
                  </w:tcMar>
                </w:tcPr>
                <w:p w:rsidR="000F35FD" w:rsidRDefault="000F35FD" w:rsidP="001C4A8E"/>
              </w:tc>
              <w:tc>
                <w:tcPr>
                  <w:tcW w:w="0" w:type="auto"/>
                  <w:tcMar>
                    <w:top w:w="30" w:type="dxa"/>
                    <w:left w:w="0" w:type="dxa"/>
                    <w:bottom w:w="30" w:type="dxa"/>
                    <w:right w:w="0" w:type="dxa"/>
                  </w:tcMar>
                </w:tcPr>
                <w:p w:rsidR="000F35FD" w:rsidRDefault="000F35FD" w:rsidP="001C4A8E"/>
              </w:tc>
            </w:tr>
          </w:tbl>
          <w:p w:rsidR="000F35FD" w:rsidRDefault="000F35FD" w:rsidP="001C4A8E"/>
        </w:tc>
      </w:tr>
    </w:tbl>
    <w:p w:rsidR="0010156F" w:rsidRDefault="0010156F"/>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5A0A1B" w:rsidTr="001C4A8E">
        <w:tc>
          <w:tcPr>
            <w:tcW w:w="5000" w:type="pct"/>
            <w:tcMar>
              <w:top w:w="0" w:type="dxa"/>
              <w:left w:w="0" w:type="dxa"/>
              <w:bottom w:w="0" w:type="dxa"/>
              <w:right w:w="0" w:type="dxa"/>
            </w:tcMar>
            <w:vAlign w:val="center"/>
          </w:tcPr>
          <w:p w:rsidR="005A0A1B" w:rsidRDefault="005A0A1B" w:rsidP="005A0A1B">
            <w:pPr>
              <w:pStyle w:val="p"/>
              <w:shd w:val="clear" w:color="auto" w:fill="FFFFFF"/>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 C++ and Java are examples of ____ languages.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2484"/>
              <w:gridCol w:w="220"/>
              <w:gridCol w:w="2545"/>
            </w:tblGrid>
            <w:tr w:rsidR="005A0A1B" w:rsidTr="001C4A8E">
              <w:tc>
                <w:tcPr>
                  <w:tcW w:w="400" w:type="dxa"/>
                  <w:tcMar>
                    <w:top w:w="0" w:type="dxa"/>
                    <w:left w:w="0" w:type="dxa"/>
                    <w:bottom w:w="0" w:type="dxa"/>
                    <w:right w:w="0" w:type="dxa"/>
                  </w:tcMar>
                </w:tcPr>
                <w:p w:rsidR="005A0A1B" w:rsidRDefault="005A0A1B" w:rsidP="001C4A8E">
                  <w:r>
                    <w:rPr>
                      <w:color w:val="000000"/>
                      <w:sz w:val="20"/>
                      <w:szCs w:val="20"/>
                    </w:rPr>
                    <w:t> </w:t>
                  </w:r>
                </w:p>
              </w:tc>
              <w:tc>
                <w:tcPr>
                  <w:tcW w:w="0" w:type="auto"/>
                  <w:tcMar>
                    <w:top w:w="30" w:type="dxa"/>
                    <w:left w:w="0" w:type="dxa"/>
                    <w:bottom w:w="30" w:type="dxa"/>
                    <w:right w:w="0" w:type="dxa"/>
                  </w:tcMar>
                </w:tcPr>
                <w:p w:rsidR="005A0A1B" w:rsidRDefault="005A0A1B" w:rsidP="001C4A8E">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5A0A1B" w:rsidRDefault="005A0A1B" w:rsidP="001C4A8E">
                  <w:pPr>
                    <w:pStyle w:val="p"/>
                  </w:pPr>
                  <w:r>
                    <w:rPr>
                      <w:rFonts w:ascii="Times New Roman" w:eastAsia="Times New Roman" w:hAnsi="Times New Roman" w:cs="Times New Roman"/>
                      <w:color w:val="000000"/>
                      <w:sz w:val="22"/>
                      <w:szCs w:val="22"/>
                    </w:rPr>
                    <w:t>low-level programming</w:t>
                  </w:r>
                </w:p>
              </w:tc>
              <w:tc>
                <w:tcPr>
                  <w:tcW w:w="0" w:type="auto"/>
                  <w:tcMar>
                    <w:top w:w="30" w:type="dxa"/>
                    <w:left w:w="0" w:type="dxa"/>
                    <w:bottom w:w="30" w:type="dxa"/>
                    <w:right w:w="0" w:type="dxa"/>
                  </w:tcMar>
                </w:tcPr>
                <w:p w:rsidR="005A0A1B" w:rsidRDefault="005A0A1B" w:rsidP="001C4A8E">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5A0A1B" w:rsidRDefault="005A0A1B" w:rsidP="001C4A8E">
                  <w:pPr>
                    <w:pStyle w:val="p"/>
                  </w:pPr>
                  <w:r>
                    <w:rPr>
                      <w:rFonts w:ascii="Times New Roman" w:eastAsia="Times New Roman" w:hAnsi="Times New Roman" w:cs="Times New Roman"/>
                      <w:color w:val="000000"/>
                      <w:sz w:val="22"/>
                      <w:szCs w:val="22"/>
                    </w:rPr>
                    <w:t>high-level programming</w:t>
                  </w:r>
                </w:p>
              </w:tc>
            </w:tr>
            <w:tr w:rsidR="005A0A1B" w:rsidTr="001C4A8E">
              <w:tc>
                <w:tcPr>
                  <w:tcW w:w="400" w:type="dxa"/>
                  <w:tcMar>
                    <w:top w:w="0" w:type="dxa"/>
                    <w:left w:w="0" w:type="dxa"/>
                    <w:bottom w:w="0" w:type="dxa"/>
                    <w:right w:w="0" w:type="dxa"/>
                  </w:tcMar>
                </w:tcPr>
                <w:p w:rsidR="005A0A1B" w:rsidRDefault="005A0A1B" w:rsidP="001C4A8E">
                  <w:r>
                    <w:rPr>
                      <w:color w:val="000000"/>
                      <w:sz w:val="20"/>
                      <w:szCs w:val="20"/>
                    </w:rPr>
                    <w:t> </w:t>
                  </w:r>
                </w:p>
              </w:tc>
              <w:tc>
                <w:tcPr>
                  <w:tcW w:w="0" w:type="auto"/>
                  <w:tcMar>
                    <w:top w:w="30" w:type="dxa"/>
                    <w:left w:w="0" w:type="dxa"/>
                    <w:bottom w:w="30" w:type="dxa"/>
                    <w:right w:w="0" w:type="dxa"/>
                  </w:tcMar>
                </w:tcPr>
                <w:p w:rsidR="005A0A1B" w:rsidRDefault="005A0A1B" w:rsidP="001C4A8E">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5A0A1B" w:rsidRDefault="005A0A1B" w:rsidP="001C4A8E">
                  <w:pPr>
                    <w:pStyle w:val="p"/>
                  </w:pPr>
                  <w:r>
                    <w:rPr>
                      <w:rFonts w:ascii="Times New Roman" w:eastAsia="Times New Roman" w:hAnsi="Times New Roman" w:cs="Times New Roman"/>
                      <w:color w:val="000000"/>
                      <w:sz w:val="22"/>
                      <w:szCs w:val="22"/>
                    </w:rPr>
                    <w:t>machine</w:t>
                  </w:r>
                </w:p>
              </w:tc>
              <w:tc>
                <w:tcPr>
                  <w:tcW w:w="0" w:type="auto"/>
                  <w:tcMar>
                    <w:top w:w="30" w:type="dxa"/>
                    <w:left w:w="0" w:type="dxa"/>
                    <w:bottom w:w="30" w:type="dxa"/>
                    <w:right w:w="0" w:type="dxa"/>
                  </w:tcMar>
                </w:tcPr>
                <w:p w:rsidR="005A0A1B" w:rsidRDefault="005A0A1B" w:rsidP="001C4A8E">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5A0A1B" w:rsidRDefault="005A0A1B" w:rsidP="001C4A8E">
                  <w:pPr>
                    <w:pStyle w:val="p"/>
                  </w:pPr>
                  <w:r>
                    <w:rPr>
                      <w:rFonts w:ascii="Times New Roman" w:eastAsia="Times New Roman" w:hAnsi="Times New Roman" w:cs="Times New Roman"/>
                      <w:color w:val="000000"/>
                      <w:sz w:val="22"/>
                      <w:szCs w:val="22"/>
                    </w:rPr>
                    <w:t>assembly</w:t>
                  </w:r>
                </w:p>
              </w:tc>
            </w:tr>
          </w:tbl>
          <w:p w:rsidR="005A0A1B" w:rsidRDefault="005A0A1B" w:rsidP="001C4A8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5A0A1B" w:rsidTr="001C4A8E">
              <w:tc>
                <w:tcPr>
                  <w:tcW w:w="0" w:type="auto"/>
                  <w:tcMar>
                    <w:top w:w="30" w:type="dxa"/>
                    <w:left w:w="0" w:type="dxa"/>
                    <w:bottom w:w="30" w:type="dxa"/>
                    <w:right w:w="0" w:type="dxa"/>
                  </w:tcMar>
                </w:tcPr>
                <w:p w:rsidR="005A0A1B" w:rsidRDefault="005A0A1B"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5A0A1B" w:rsidRDefault="005A0A1B" w:rsidP="001C4A8E">
                  <w:r>
                    <w:rPr>
                      <w:rFonts w:ascii="Times New Roman" w:eastAsia="Times New Roman" w:hAnsi="Times New Roman" w:cs="Times New Roman"/>
                      <w:color w:val="000000"/>
                      <w:sz w:val="22"/>
                      <w:szCs w:val="22"/>
                    </w:rPr>
                    <w:t>b</w:t>
                  </w:r>
                </w:p>
              </w:tc>
            </w:tr>
            <w:tr w:rsidR="005A0A1B" w:rsidTr="001C4A8E">
              <w:tc>
                <w:tcPr>
                  <w:tcW w:w="0" w:type="auto"/>
                  <w:tcMar>
                    <w:top w:w="30" w:type="dxa"/>
                    <w:left w:w="0" w:type="dxa"/>
                    <w:bottom w:w="30" w:type="dxa"/>
                    <w:right w:w="0" w:type="dxa"/>
                  </w:tcMar>
                </w:tcPr>
                <w:p w:rsidR="005A0A1B" w:rsidRDefault="005A0A1B"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5A0A1B" w:rsidRDefault="005A0A1B" w:rsidP="001C4A8E">
                  <w:r>
                    <w:rPr>
                      <w:rFonts w:ascii="Times New Roman" w:eastAsia="Times New Roman" w:hAnsi="Times New Roman" w:cs="Times New Roman"/>
                      <w:color w:val="000000"/>
                      <w:sz w:val="22"/>
                      <w:szCs w:val="22"/>
                    </w:rPr>
                    <w:t>1</w:t>
                  </w:r>
                </w:p>
              </w:tc>
            </w:tr>
            <w:tr w:rsidR="005A0A1B" w:rsidTr="001C4A8E">
              <w:tc>
                <w:tcPr>
                  <w:tcW w:w="0" w:type="auto"/>
                  <w:tcMar>
                    <w:top w:w="30" w:type="dxa"/>
                    <w:left w:w="0" w:type="dxa"/>
                    <w:bottom w:w="30" w:type="dxa"/>
                    <w:right w:w="0" w:type="dxa"/>
                  </w:tcMar>
                </w:tcPr>
                <w:p w:rsidR="005A0A1B" w:rsidRDefault="005A0A1B" w:rsidP="001C4A8E"/>
              </w:tc>
              <w:tc>
                <w:tcPr>
                  <w:tcW w:w="0" w:type="auto"/>
                  <w:tcMar>
                    <w:top w:w="30" w:type="dxa"/>
                    <w:left w:w="0" w:type="dxa"/>
                    <w:bottom w:w="30" w:type="dxa"/>
                    <w:right w:w="0" w:type="dxa"/>
                  </w:tcMar>
                </w:tcPr>
                <w:p w:rsidR="005A0A1B" w:rsidRDefault="005A0A1B" w:rsidP="001C4A8E"/>
              </w:tc>
            </w:tr>
          </w:tbl>
          <w:p w:rsidR="005A0A1B" w:rsidRDefault="005A0A1B" w:rsidP="001C4A8E"/>
        </w:tc>
      </w:tr>
      <w:tr w:rsidR="00A064E3" w:rsidTr="00A064E3">
        <w:tc>
          <w:tcPr>
            <w:tcW w:w="5000" w:type="pct"/>
            <w:tcBorders>
              <w:top w:val="nil"/>
              <w:left w:val="nil"/>
              <w:bottom w:val="nil"/>
              <w:right w:val="nil"/>
            </w:tcBorders>
            <w:tcMar>
              <w:top w:w="0" w:type="dxa"/>
              <w:left w:w="0" w:type="dxa"/>
              <w:bottom w:w="0" w:type="dxa"/>
              <w:right w:w="0" w:type="dxa"/>
            </w:tcMar>
            <w:vAlign w:val="center"/>
          </w:tcPr>
          <w:p w:rsidR="00A064E3" w:rsidRPr="00A064E3" w:rsidRDefault="00A064E3" w:rsidP="001C4A8E">
            <w:pPr>
              <w:pStyle w:val="p"/>
              <w:shd w:val="clear" w:color="auto" w:fill="FFFFFF"/>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27</w:t>
            </w:r>
            <w:r>
              <w:rPr>
                <w:rFonts w:ascii="Times New Roman" w:eastAsia="Times New Roman" w:hAnsi="Times New Roman" w:cs="Times New Roman"/>
                <w:color w:val="000000"/>
                <w:sz w:val="22"/>
                <w:szCs w:val="22"/>
              </w:rPr>
              <w:t>. </w:t>
            </w:r>
            <w:proofErr w:type="gramStart"/>
            <w:r>
              <w:rPr>
                <w:rFonts w:ascii="Times New Roman" w:eastAsia="Times New Roman" w:hAnsi="Times New Roman" w:cs="Times New Roman"/>
                <w:color w:val="000000"/>
                <w:sz w:val="22"/>
                <w:szCs w:val="22"/>
              </w:rPr>
              <w:t>A(</w:t>
            </w:r>
            <w:proofErr w:type="gramEnd"/>
            <w:r>
              <w:rPr>
                <w:rFonts w:ascii="Times New Roman" w:eastAsia="Times New Roman" w:hAnsi="Times New Roman" w:cs="Times New Roman"/>
                <w:color w:val="000000"/>
                <w:sz w:val="22"/>
                <w:szCs w:val="22"/>
              </w:rPr>
              <w:t>n) ____ operation involves the comparison of values and the subsequent use of the outcome to decide what to do next.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1292"/>
              <w:gridCol w:w="220"/>
              <w:gridCol w:w="1427"/>
            </w:tblGrid>
            <w:tr w:rsidR="00A064E3" w:rsidTr="001C4A8E">
              <w:tc>
                <w:tcPr>
                  <w:tcW w:w="400" w:type="dxa"/>
                  <w:tcMar>
                    <w:top w:w="0" w:type="dxa"/>
                    <w:left w:w="0" w:type="dxa"/>
                    <w:bottom w:w="0" w:type="dxa"/>
                    <w:right w:w="0" w:type="dxa"/>
                  </w:tcMar>
                </w:tcPr>
                <w:p w:rsidR="00A064E3" w:rsidRDefault="00A064E3" w:rsidP="001C4A8E">
                  <w:r>
                    <w:rPr>
                      <w:color w:val="000000"/>
                      <w:sz w:val="20"/>
                      <w:szCs w:val="20"/>
                    </w:rPr>
                    <w:t> </w:t>
                  </w:r>
                </w:p>
              </w:tc>
              <w:tc>
                <w:tcPr>
                  <w:tcW w:w="0" w:type="auto"/>
                  <w:tcMar>
                    <w:top w:w="30" w:type="dxa"/>
                    <w:left w:w="0" w:type="dxa"/>
                    <w:bottom w:w="30" w:type="dxa"/>
                    <w:right w:w="0" w:type="dxa"/>
                  </w:tcMar>
                </w:tcPr>
                <w:p w:rsidR="00A064E3" w:rsidRDefault="00A064E3" w:rsidP="001C4A8E">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A064E3" w:rsidRDefault="00A064E3" w:rsidP="001C4A8E">
                  <w:pPr>
                    <w:pStyle w:val="p"/>
                  </w:pPr>
                  <w:r>
                    <w:rPr>
                      <w:rFonts w:ascii="Times New Roman" w:eastAsia="Times New Roman" w:hAnsi="Times New Roman" w:cs="Times New Roman"/>
                      <w:color w:val="000000"/>
                      <w:sz w:val="22"/>
                      <w:szCs w:val="22"/>
                    </w:rPr>
                    <w:t>iterative</w:t>
                  </w:r>
                </w:p>
              </w:tc>
              <w:tc>
                <w:tcPr>
                  <w:tcW w:w="0" w:type="auto"/>
                  <w:tcMar>
                    <w:top w:w="30" w:type="dxa"/>
                    <w:left w:w="0" w:type="dxa"/>
                    <w:bottom w:w="30" w:type="dxa"/>
                    <w:right w:w="0" w:type="dxa"/>
                  </w:tcMar>
                </w:tcPr>
                <w:p w:rsidR="00A064E3" w:rsidRDefault="00A064E3" w:rsidP="001C4A8E">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A064E3" w:rsidRDefault="00A064E3" w:rsidP="001C4A8E">
                  <w:pPr>
                    <w:pStyle w:val="p"/>
                  </w:pPr>
                  <w:r>
                    <w:rPr>
                      <w:rFonts w:ascii="Times New Roman" w:eastAsia="Times New Roman" w:hAnsi="Times New Roman" w:cs="Times New Roman"/>
                      <w:color w:val="000000"/>
                      <w:sz w:val="22"/>
                      <w:szCs w:val="22"/>
                    </w:rPr>
                    <w:t>conditional</w:t>
                  </w:r>
                </w:p>
              </w:tc>
            </w:tr>
            <w:tr w:rsidR="00A064E3" w:rsidTr="001C4A8E">
              <w:tc>
                <w:tcPr>
                  <w:tcW w:w="400" w:type="dxa"/>
                  <w:tcMar>
                    <w:top w:w="0" w:type="dxa"/>
                    <w:left w:w="0" w:type="dxa"/>
                    <w:bottom w:w="0" w:type="dxa"/>
                    <w:right w:w="0" w:type="dxa"/>
                  </w:tcMar>
                </w:tcPr>
                <w:p w:rsidR="00A064E3" w:rsidRDefault="00A064E3" w:rsidP="001C4A8E">
                  <w:r>
                    <w:rPr>
                      <w:color w:val="000000"/>
                      <w:sz w:val="20"/>
                      <w:szCs w:val="20"/>
                    </w:rPr>
                    <w:t> </w:t>
                  </w:r>
                </w:p>
              </w:tc>
              <w:tc>
                <w:tcPr>
                  <w:tcW w:w="0" w:type="auto"/>
                  <w:tcMar>
                    <w:top w:w="30" w:type="dxa"/>
                    <w:left w:w="0" w:type="dxa"/>
                    <w:bottom w:w="30" w:type="dxa"/>
                    <w:right w:w="0" w:type="dxa"/>
                  </w:tcMar>
                </w:tcPr>
                <w:p w:rsidR="00A064E3" w:rsidRDefault="00A064E3" w:rsidP="001C4A8E">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A064E3" w:rsidRDefault="00A064E3" w:rsidP="001C4A8E">
                  <w:pPr>
                    <w:pStyle w:val="p"/>
                  </w:pPr>
                  <w:r>
                    <w:rPr>
                      <w:rFonts w:ascii="Times New Roman" w:eastAsia="Times New Roman" w:hAnsi="Times New Roman" w:cs="Times New Roman"/>
                      <w:color w:val="000000"/>
                      <w:sz w:val="22"/>
                      <w:szCs w:val="22"/>
                    </w:rPr>
                    <w:t>sequential</w:t>
                  </w:r>
                </w:p>
              </w:tc>
              <w:tc>
                <w:tcPr>
                  <w:tcW w:w="0" w:type="auto"/>
                  <w:tcMar>
                    <w:top w:w="30" w:type="dxa"/>
                    <w:left w:w="0" w:type="dxa"/>
                    <w:bottom w:w="30" w:type="dxa"/>
                    <w:right w:w="0" w:type="dxa"/>
                  </w:tcMar>
                </w:tcPr>
                <w:p w:rsidR="00A064E3" w:rsidRDefault="00A064E3" w:rsidP="001C4A8E">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A064E3" w:rsidRDefault="00A064E3" w:rsidP="001C4A8E">
                  <w:pPr>
                    <w:pStyle w:val="p"/>
                  </w:pPr>
                  <w:r>
                    <w:rPr>
                      <w:rFonts w:ascii="Times New Roman" w:eastAsia="Times New Roman" w:hAnsi="Times New Roman" w:cs="Times New Roman"/>
                      <w:color w:val="000000"/>
                      <w:sz w:val="22"/>
                      <w:szCs w:val="22"/>
                    </w:rPr>
                    <w:t>transformer</w:t>
                  </w:r>
                </w:p>
              </w:tc>
            </w:tr>
          </w:tbl>
          <w:p w:rsidR="00A064E3" w:rsidRPr="00A064E3" w:rsidRDefault="00A064E3" w:rsidP="00A064E3">
            <w:pPr>
              <w:pStyle w:val="p"/>
              <w:shd w:val="clear" w:color="auto" w:fill="FFFFFF"/>
              <w:rPr>
                <w:rFonts w:ascii="Times New Roman" w:eastAsia="Times New Roman" w:hAnsi="Times New Roman" w:cs="Times New Roman"/>
                <w:color w:val="000000"/>
                <w:sz w:val="22"/>
                <w:szCs w:val="22"/>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A064E3" w:rsidTr="001C4A8E">
              <w:tc>
                <w:tcPr>
                  <w:tcW w:w="0" w:type="auto"/>
                  <w:tcMar>
                    <w:top w:w="30" w:type="dxa"/>
                    <w:left w:w="0" w:type="dxa"/>
                    <w:bottom w:w="30" w:type="dxa"/>
                    <w:right w:w="0" w:type="dxa"/>
                  </w:tcMar>
                </w:tcPr>
                <w:p w:rsidR="00A064E3" w:rsidRDefault="00A064E3"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A064E3" w:rsidRDefault="00A064E3" w:rsidP="001C4A8E">
                  <w:r>
                    <w:rPr>
                      <w:rFonts w:ascii="Times New Roman" w:eastAsia="Times New Roman" w:hAnsi="Times New Roman" w:cs="Times New Roman"/>
                      <w:color w:val="000000"/>
                      <w:sz w:val="22"/>
                      <w:szCs w:val="22"/>
                    </w:rPr>
                    <w:t>b</w:t>
                  </w:r>
                </w:p>
              </w:tc>
            </w:tr>
            <w:tr w:rsidR="00A064E3" w:rsidTr="001C4A8E">
              <w:tc>
                <w:tcPr>
                  <w:tcW w:w="0" w:type="auto"/>
                  <w:tcMar>
                    <w:top w:w="30" w:type="dxa"/>
                    <w:left w:w="0" w:type="dxa"/>
                    <w:bottom w:w="30" w:type="dxa"/>
                    <w:right w:w="0" w:type="dxa"/>
                  </w:tcMar>
                </w:tcPr>
                <w:p w:rsidR="00A064E3" w:rsidRDefault="00A064E3"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A064E3" w:rsidRDefault="00A064E3" w:rsidP="001C4A8E">
                  <w:r>
                    <w:rPr>
                      <w:rFonts w:ascii="Times New Roman" w:eastAsia="Times New Roman" w:hAnsi="Times New Roman" w:cs="Times New Roman"/>
                      <w:color w:val="000000"/>
                      <w:sz w:val="22"/>
                      <w:szCs w:val="22"/>
                    </w:rPr>
                    <w:t>1</w:t>
                  </w:r>
                </w:p>
              </w:tc>
            </w:tr>
            <w:tr w:rsidR="00A064E3" w:rsidTr="001C4A8E">
              <w:tc>
                <w:tcPr>
                  <w:tcW w:w="0" w:type="auto"/>
                  <w:tcMar>
                    <w:top w:w="30" w:type="dxa"/>
                    <w:left w:w="0" w:type="dxa"/>
                    <w:bottom w:w="30" w:type="dxa"/>
                    <w:right w:w="0" w:type="dxa"/>
                  </w:tcMar>
                </w:tcPr>
                <w:p w:rsidR="00A064E3" w:rsidRDefault="00A064E3" w:rsidP="001C4A8E"/>
              </w:tc>
              <w:tc>
                <w:tcPr>
                  <w:tcW w:w="0" w:type="auto"/>
                  <w:tcMar>
                    <w:top w:w="30" w:type="dxa"/>
                    <w:left w:w="0" w:type="dxa"/>
                    <w:bottom w:w="30" w:type="dxa"/>
                    <w:right w:w="0" w:type="dxa"/>
                  </w:tcMar>
                </w:tcPr>
                <w:p w:rsidR="00A064E3" w:rsidRDefault="00A064E3" w:rsidP="001C4A8E"/>
              </w:tc>
            </w:tr>
          </w:tbl>
          <w:p w:rsidR="00A064E3" w:rsidRPr="00A064E3" w:rsidRDefault="00A064E3" w:rsidP="00A064E3">
            <w:pPr>
              <w:pStyle w:val="p"/>
              <w:shd w:val="clear" w:color="auto" w:fill="FFFFFF"/>
              <w:rPr>
                <w:rFonts w:ascii="Times New Roman" w:eastAsia="Times New Roman" w:hAnsi="Times New Roman" w:cs="Times New Roman"/>
                <w:color w:val="000000"/>
                <w:sz w:val="22"/>
                <w:szCs w:val="22"/>
              </w:rPr>
            </w:pPr>
          </w:p>
        </w:tc>
      </w:tr>
      <w:tr w:rsidR="00FE0665" w:rsidTr="000F64AE">
        <w:tc>
          <w:tcPr>
            <w:tcW w:w="5000" w:type="pct"/>
            <w:tcBorders>
              <w:top w:val="nil"/>
              <w:left w:val="nil"/>
              <w:bottom w:val="nil"/>
              <w:right w:val="nil"/>
            </w:tcBorders>
            <w:tcMar>
              <w:top w:w="0" w:type="dxa"/>
              <w:left w:w="0" w:type="dxa"/>
              <w:bottom w:w="0" w:type="dxa"/>
              <w:right w:w="0" w:type="dxa"/>
            </w:tcMar>
            <w:vAlign w:val="center"/>
          </w:tcPr>
          <w:p w:rsidR="00FE0665" w:rsidRDefault="00FE0665" w:rsidP="001C4A8E">
            <w:pPr>
              <w:pStyle w:val="p"/>
              <w:shd w:val="clear" w:color="auto" w:fill="FFFFFF"/>
            </w:pPr>
            <w:r>
              <w:rPr>
                <w:rFonts w:ascii="Times New Roman" w:eastAsia="Times New Roman" w:hAnsi="Times New Roman" w:cs="Times New Roman"/>
                <w:color w:val="000000"/>
                <w:sz w:val="22"/>
                <w:szCs w:val="22"/>
              </w:rPr>
              <w:t>28</w:t>
            </w:r>
            <w:r>
              <w:rPr>
                <w:rFonts w:ascii="Times New Roman" w:eastAsia="Times New Roman" w:hAnsi="Times New Roman" w:cs="Times New Roman"/>
                <w:color w:val="000000"/>
                <w:sz w:val="22"/>
                <w:szCs w:val="22"/>
              </w:rPr>
              <w:t>. What is the single most important piece of system software on the computer? Discuss its function, and discuss at length its software packages that handle the requests of other programs.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9773"/>
            </w:tblGrid>
            <w:tr w:rsidR="00FE0665" w:rsidTr="001C4A8E">
              <w:tc>
                <w:tcPr>
                  <w:tcW w:w="0" w:type="auto"/>
                  <w:tcMar>
                    <w:top w:w="30" w:type="dxa"/>
                    <w:left w:w="0" w:type="dxa"/>
                    <w:bottom w:w="30" w:type="dxa"/>
                    <w:right w:w="0" w:type="dxa"/>
                  </w:tcMar>
                </w:tcPr>
                <w:p w:rsidR="00FE0665" w:rsidRDefault="00FE0665"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FE0665" w:rsidRDefault="00FE0665" w:rsidP="001C4A8E">
                  <w:pPr>
                    <w:pStyle w:val="p"/>
                  </w:pPr>
                  <w:r>
                    <w:rPr>
                      <w:rFonts w:ascii="Times New Roman" w:eastAsia="Times New Roman" w:hAnsi="Times New Roman" w:cs="Times New Roman"/>
                      <w:color w:val="000000"/>
                      <w:sz w:val="22"/>
                      <w:szCs w:val="22"/>
                    </w:rPr>
                    <w:t>The program that controls the overall operation of the computer is the operating system, and it is the single most important piece of system software on a computer. It is the operating system that communicates with users, determines what they want, and activates other system programs, applications packages, or user programs to carry out their requests. The software packages that handle these requests include the following:</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lastRenderedPageBreak/>
                    <w:t>• User interface—All modern operating systems provide a powerful graphical user interface (GUI) that gives the user an intuitive visual overview as well as graphical control of the capabilities and services of the computer.</w:t>
                  </w:r>
                  <w:r>
                    <w:rPr>
                      <w:rFonts w:ascii="Times New Roman" w:eastAsia="Times New Roman" w:hAnsi="Times New Roman" w:cs="Times New Roman"/>
                      <w:color w:val="000000"/>
                      <w:sz w:val="22"/>
                      <w:szCs w:val="22"/>
                    </w:rPr>
                    <w:br/>
                    <w:t>• Language services—These programs, called assemblers, compilers, and interpreters, allow you to write programs in a high-level, user-oriented language rather than machine language and to execute these programs easily and efficiently. They often include components such as text editors and debuggers.</w:t>
                  </w:r>
                  <w:r>
                    <w:rPr>
                      <w:rFonts w:ascii="Times New Roman" w:eastAsia="Times New Roman" w:hAnsi="Times New Roman" w:cs="Times New Roman"/>
                      <w:color w:val="000000"/>
                      <w:sz w:val="22"/>
                      <w:szCs w:val="22"/>
                    </w:rPr>
                    <w:br/>
                    <w:t>• Memory managers—These programs allocate memory space for programs and data and retrieve this memory space when it is no longer needed.</w:t>
                  </w:r>
                  <w:r>
                    <w:rPr>
                      <w:rFonts w:ascii="Times New Roman" w:eastAsia="Times New Roman" w:hAnsi="Times New Roman" w:cs="Times New Roman"/>
                      <w:color w:val="000000"/>
                      <w:sz w:val="22"/>
                      <w:szCs w:val="22"/>
                    </w:rPr>
                    <w:br/>
                    <w:t>• Information managers—These programs handle the organization, storage, and retrieval of information on mass storage devices such as hard drives, CDs, DVDs, flash drives, and tapes. They allow you to organize your information in an efficient hierarchical manner, using directories, folders, and files.</w:t>
                  </w:r>
                  <w:r>
                    <w:rPr>
                      <w:rFonts w:ascii="Times New Roman" w:eastAsia="Times New Roman" w:hAnsi="Times New Roman" w:cs="Times New Roman"/>
                      <w:color w:val="000000"/>
                      <w:sz w:val="22"/>
                      <w:szCs w:val="22"/>
                    </w:rPr>
                    <w:br/>
                    <w:t>• I/O systems—These software packages allow you to easily and efficiently use the many different types of input and output devices that exist on a modern computer system.</w:t>
                  </w:r>
                  <w:r>
                    <w:rPr>
                      <w:rFonts w:ascii="Times New Roman" w:eastAsia="Times New Roman" w:hAnsi="Times New Roman" w:cs="Times New Roman"/>
                      <w:color w:val="000000"/>
                      <w:sz w:val="22"/>
                      <w:szCs w:val="22"/>
                    </w:rPr>
                    <w:br/>
                    <w:t xml:space="preserve">• Scheduler—This system program keeps a list of programs ready to run on the </w:t>
                  </w:r>
                  <w:proofErr w:type="gramStart"/>
                  <w:r>
                    <w:rPr>
                      <w:rFonts w:ascii="Times New Roman" w:eastAsia="Times New Roman" w:hAnsi="Times New Roman" w:cs="Times New Roman"/>
                      <w:color w:val="000000"/>
                      <w:sz w:val="22"/>
                      <w:szCs w:val="22"/>
                    </w:rPr>
                    <w:t>processor,</w:t>
                  </w:r>
                  <w:proofErr w:type="gramEnd"/>
                  <w:r>
                    <w:rPr>
                      <w:rFonts w:ascii="Times New Roman" w:eastAsia="Times New Roman" w:hAnsi="Times New Roman" w:cs="Times New Roman"/>
                      <w:color w:val="000000"/>
                      <w:sz w:val="22"/>
                      <w:szCs w:val="22"/>
                    </w:rPr>
                    <w:t xml:space="preserve"> and it selects the one that will execute next. The scheduler allows you to have a number of different programs active at a single time, for instance, surfing the Web while you are waiting for a file to finish printing.</w:t>
                  </w:r>
                  <w:r>
                    <w:rPr>
                      <w:rFonts w:ascii="Times New Roman" w:eastAsia="Times New Roman" w:hAnsi="Times New Roman" w:cs="Times New Roman"/>
                      <w:color w:val="000000"/>
                      <w:sz w:val="22"/>
                      <w:szCs w:val="22"/>
                    </w:rPr>
                    <w:br/>
                    <w:t>• Utilities—These collections of library routines provide a wide range of useful services either to a user or to other system routines. Text editors, online help routines, image and sound applications, and control panels are examples of utility routines. Sometimes these utilities are organized into collections called program libraries.</w:t>
                  </w:r>
                </w:p>
              </w:tc>
            </w:tr>
            <w:tr w:rsidR="00FE0665" w:rsidTr="001C4A8E">
              <w:tc>
                <w:tcPr>
                  <w:tcW w:w="0" w:type="auto"/>
                  <w:tcMar>
                    <w:top w:w="30" w:type="dxa"/>
                    <w:left w:w="0" w:type="dxa"/>
                    <w:bottom w:w="30" w:type="dxa"/>
                    <w:right w:w="0" w:type="dxa"/>
                  </w:tcMar>
                </w:tcPr>
                <w:p w:rsidR="00FE0665" w:rsidRDefault="00FE0665" w:rsidP="001C4A8E">
                  <w:r>
                    <w:rPr>
                      <w:rFonts w:ascii="Times New Roman" w:eastAsia="Times New Roman" w:hAnsi="Times New Roman" w:cs="Times New Roman"/>
                      <w:i/>
                      <w:iCs/>
                      <w:color w:val="000000"/>
                      <w:sz w:val="22"/>
                      <w:szCs w:val="22"/>
                    </w:rPr>
                    <w:lastRenderedPageBreak/>
                    <w:t>POINTS:  </w:t>
                  </w:r>
                </w:p>
              </w:tc>
              <w:tc>
                <w:tcPr>
                  <w:tcW w:w="0" w:type="auto"/>
                  <w:tcMar>
                    <w:top w:w="30" w:type="dxa"/>
                    <w:left w:w="0" w:type="dxa"/>
                    <w:bottom w:w="30" w:type="dxa"/>
                    <w:right w:w="0" w:type="dxa"/>
                  </w:tcMar>
                </w:tcPr>
                <w:p w:rsidR="00FE0665" w:rsidRDefault="007169E5" w:rsidP="001C4A8E">
                  <w:r>
                    <w:rPr>
                      <w:rFonts w:ascii="Times New Roman" w:eastAsia="Times New Roman" w:hAnsi="Times New Roman" w:cs="Times New Roman"/>
                      <w:color w:val="000000"/>
                      <w:sz w:val="22"/>
                      <w:szCs w:val="22"/>
                    </w:rPr>
                    <w:t>5</w:t>
                  </w:r>
                </w:p>
              </w:tc>
            </w:tr>
            <w:tr w:rsidR="00FE0665" w:rsidTr="001C4A8E">
              <w:tc>
                <w:tcPr>
                  <w:tcW w:w="0" w:type="auto"/>
                  <w:tcMar>
                    <w:top w:w="30" w:type="dxa"/>
                    <w:left w:w="0" w:type="dxa"/>
                    <w:bottom w:w="30" w:type="dxa"/>
                    <w:right w:w="0" w:type="dxa"/>
                  </w:tcMar>
                </w:tcPr>
                <w:p w:rsidR="00FE0665" w:rsidRDefault="00FE0665" w:rsidP="001C4A8E"/>
              </w:tc>
              <w:tc>
                <w:tcPr>
                  <w:tcW w:w="0" w:type="auto"/>
                  <w:tcMar>
                    <w:top w:w="30" w:type="dxa"/>
                    <w:left w:w="0" w:type="dxa"/>
                    <w:bottom w:w="30" w:type="dxa"/>
                    <w:right w:w="0" w:type="dxa"/>
                  </w:tcMar>
                </w:tcPr>
                <w:p w:rsidR="00FE0665" w:rsidRDefault="00FE0665" w:rsidP="001C4A8E"/>
              </w:tc>
            </w:tr>
            <w:tr w:rsidR="00FE0665" w:rsidTr="001C4A8E">
              <w:tc>
                <w:tcPr>
                  <w:tcW w:w="0" w:type="auto"/>
                  <w:tcMar>
                    <w:top w:w="30" w:type="dxa"/>
                    <w:left w:w="0" w:type="dxa"/>
                    <w:bottom w:w="30" w:type="dxa"/>
                    <w:right w:w="0" w:type="dxa"/>
                  </w:tcMar>
                </w:tcPr>
                <w:p w:rsidR="00FE0665" w:rsidRDefault="00FE0665" w:rsidP="001C4A8E"/>
              </w:tc>
              <w:tc>
                <w:tcPr>
                  <w:tcW w:w="0" w:type="auto"/>
                  <w:tcMar>
                    <w:top w:w="30" w:type="dxa"/>
                    <w:left w:w="0" w:type="dxa"/>
                    <w:bottom w:w="30" w:type="dxa"/>
                    <w:right w:w="0" w:type="dxa"/>
                  </w:tcMar>
                </w:tcPr>
                <w:p w:rsidR="00FE0665" w:rsidRDefault="00FE0665" w:rsidP="001C4A8E"/>
              </w:tc>
            </w:tr>
          </w:tbl>
          <w:p w:rsidR="00FE0665" w:rsidRDefault="00FE0665" w:rsidP="001C4A8E"/>
        </w:tc>
      </w:tr>
      <w:tr w:rsidR="00751C46" w:rsidTr="00751C46">
        <w:tc>
          <w:tcPr>
            <w:tcW w:w="5000" w:type="pct"/>
            <w:tcBorders>
              <w:top w:val="nil"/>
              <w:left w:val="nil"/>
              <w:bottom w:val="nil"/>
              <w:right w:val="nil"/>
            </w:tcBorders>
            <w:tcMar>
              <w:top w:w="0" w:type="dxa"/>
              <w:left w:w="0" w:type="dxa"/>
              <w:bottom w:w="0" w:type="dxa"/>
              <w:right w:w="0" w:type="dxa"/>
            </w:tcMar>
            <w:vAlign w:val="center"/>
          </w:tcPr>
          <w:p w:rsidR="00751C46" w:rsidRPr="00751C46" w:rsidRDefault="00751C46" w:rsidP="001C4A8E">
            <w:pPr>
              <w:pStyle w:val="p"/>
              <w:shd w:val="clear" w:color="auto" w:fill="FFFFFF"/>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xml:space="preserve">29. A </w:t>
            </w:r>
            <w:r w:rsidRPr="00751C46">
              <w:rPr>
                <w:rFonts w:ascii="Times New Roman" w:eastAsia="Times New Roman" w:hAnsi="Times New Roman" w:cs="Times New Roman"/>
                <w:color w:val="000000"/>
                <w:sz w:val="22"/>
                <w:szCs w:val="22"/>
              </w:rPr>
              <w:t>LAN</w:t>
            </w:r>
            <w:r>
              <w:rPr>
                <w:rFonts w:ascii="Times New Roman" w:eastAsia="Times New Roman" w:hAnsi="Times New Roman" w:cs="Times New Roman"/>
                <w:color w:val="000000"/>
                <w:sz w:val="22"/>
                <w:szCs w:val="22"/>
              </w:rPr>
              <w:t xml:space="preserve"> connects devices that are not in close proximity but rather are across town, across the country, or across the ocean. _________________________</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7832"/>
            </w:tblGrid>
            <w:tr w:rsidR="00751C46" w:rsidTr="001C4A8E">
              <w:tc>
                <w:tcPr>
                  <w:tcW w:w="0" w:type="auto"/>
                  <w:tcMar>
                    <w:top w:w="30" w:type="dxa"/>
                    <w:left w:w="0" w:type="dxa"/>
                    <w:bottom w:w="30" w:type="dxa"/>
                    <w:right w:w="0" w:type="dxa"/>
                  </w:tcMar>
                </w:tcPr>
                <w:p w:rsidR="00751C46" w:rsidRDefault="00751C46"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751C46" w:rsidRDefault="00751C46" w:rsidP="001C4A8E">
                  <w:r>
                    <w:rPr>
                      <w:rFonts w:ascii="Times New Roman" w:eastAsia="Times New Roman" w:hAnsi="Times New Roman" w:cs="Times New Roman"/>
                      <w:color w:val="000000"/>
                      <w:sz w:val="22"/>
                      <w:szCs w:val="22"/>
                    </w:rPr>
                    <w:t>False - WAN, wide area network, WAN (wide area network), wide area network (WAN)</w:t>
                  </w:r>
                </w:p>
              </w:tc>
            </w:tr>
            <w:tr w:rsidR="00751C46" w:rsidTr="001C4A8E">
              <w:tc>
                <w:tcPr>
                  <w:tcW w:w="0" w:type="auto"/>
                  <w:tcMar>
                    <w:top w:w="30" w:type="dxa"/>
                    <w:left w:w="0" w:type="dxa"/>
                    <w:bottom w:w="30" w:type="dxa"/>
                    <w:right w:w="0" w:type="dxa"/>
                  </w:tcMar>
                </w:tcPr>
                <w:p w:rsidR="00751C46" w:rsidRDefault="00751C46"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751C46" w:rsidRDefault="002A57AC" w:rsidP="001C4A8E">
                  <w:r>
                    <w:rPr>
                      <w:rFonts w:ascii="Times New Roman" w:eastAsia="Times New Roman" w:hAnsi="Times New Roman" w:cs="Times New Roman"/>
                      <w:color w:val="000000"/>
                      <w:sz w:val="22"/>
                      <w:szCs w:val="22"/>
                    </w:rPr>
                    <w:t>2</w:t>
                  </w:r>
                </w:p>
              </w:tc>
            </w:tr>
          </w:tbl>
          <w:p w:rsidR="00751C46" w:rsidRPr="00751C46" w:rsidRDefault="00751C46" w:rsidP="00751C46">
            <w:pPr>
              <w:pStyle w:val="p"/>
              <w:shd w:val="clear" w:color="auto" w:fill="FFFFFF"/>
              <w:rPr>
                <w:rFonts w:ascii="Times New Roman" w:eastAsia="Times New Roman" w:hAnsi="Times New Roman" w:cs="Times New Roman"/>
                <w:color w:val="000000"/>
                <w:sz w:val="22"/>
                <w:szCs w:val="22"/>
              </w:rPr>
            </w:pPr>
          </w:p>
        </w:tc>
      </w:tr>
      <w:tr w:rsidR="008D3B4E" w:rsidTr="008D3B4E">
        <w:tc>
          <w:tcPr>
            <w:tcW w:w="5000" w:type="pct"/>
            <w:tcBorders>
              <w:top w:val="nil"/>
              <w:left w:val="nil"/>
              <w:bottom w:val="nil"/>
              <w:right w:val="nil"/>
            </w:tcBorders>
            <w:tcMar>
              <w:top w:w="0" w:type="dxa"/>
              <w:left w:w="0" w:type="dxa"/>
              <w:bottom w:w="0" w:type="dxa"/>
              <w:right w:w="0" w:type="dxa"/>
            </w:tcMar>
            <w:vAlign w:val="center"/>
          </w:tcPr>
          <w:p w:rsidR="00541ED7" w:rsidRDefault="00541ED7" w:rsidP="001C4A8E">
            <w:pPr>
              <w:pStyle w:val="p"/>
              <w:shd w:val="clear" w:color="auto" w:fill="FFFFFF"/>
              <w:rPr>
                <w:rFonts w:ascii="Times New Roman" w:eastAsia="Times New Roman" w:hAnsi="Times New Roman" w:cs="Times New Roman"/>
                <w:color w:val="000000"/>
                <w:sz w:val="22"/>
                <w:szCs w:val="22"/>
              </w:rPr>
            </w:pPr>
          </w:p>
          <w:p w:rsidR="008D3B4E" w:rsidRPr="008D3B4E" w:rsidRDefault="00541ED7" w:rsidP="001C4A8E">
            <w:pPr>
              <w:pStyle w:val="p"/>
              <w:shd w:val="clear" w:color="auto" w:fill="FFFFFF"/>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30</w:t>
            </w:r>
            <w:r w:rsidR="008D3B4E">
              <w:rPr>
                <w:rFonts w:ascii="Times New Roman" w:eastAsia="Times New Roman" w:hAnsi="Times New Roman" w:cs="Times New Roman"/>
                <w:color w:val="000000"/>
                <w:sz w:val="22"/>
                <w:szCs w:val="22"/>
              </w:rPr>
              <w:t>. ____ is a low-power wireless standard used to communicate between devices located quite close to each other.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1268"/>
              <w:gridCol w:w="220"/>
              <w:gridCol w:w="1207"/>
            </w:tblGrid>
            <w:tr w:rsidR="008D3B4E" w:rsidTr="001C4A8E">
              <w:tc>
                <w:tcPr>
                  <w:tcW w:w="400" w:type="dxa"/>
                  <w:tcMar>
                    <w:top w:w="0" w:type="dxa"/>
                    <w:left w:w="0" w:type="dxa"/>
                    <w:bottom w:w="0" w:type="dxa"/>
                    <w:right w:w="0" w:type="dxa"/>
                  </w:tcMar>
                </w:tcPr>
                <w:p w:rsidR="008D3B4E" w:rsidRDefault="008D3B4E" w:rsidP="001C4A8E">
                  <w:r>
                    <w:rPr>
                      <w:color w:val="000000"/>
                      <w:sz w:val="20"/>
                      <w:szCs w:val="20"/>
                    </w:rPr>
                    <w:t> </w:t>
                  </w:r>
                </w:p>
              </w:tc>
              <w:tc>
                <w:tcPr>
                  <w:tcW w:w="0" w:type="auto"/>
                  <w:tcMar>
                    <w:top w:w="30" w:type="dxa"/>
                    <w:left w:w="0" w:type="dxa"/>
                    <w:bottom w:w="30" w:type="dxa"/>
                    <w:right w:w="0" w:type="dxa"/>
                  </w:tcMar>
                </w:tcPr>
                <w:p w:rsidR="008D3B4E" w:rsidRDefault="008D3B4E" w:rsidP="001C4A8E">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8D3B4E" w:rsidRDefault="008D3B4E" w:rsidP="001C4A8E">
                  <w:pPr>
                    <w:pStyle w:val="p"/>
                  </w:pPr>
                  <w:r>
                    <w:rPr>
                      <w:rFonts w:ascii="Times New Roman" w:eastAsia="Times New Roman" w:hAnsi="Times New Roman" w:cs="Times New Roman"/>
                      <w:color w:val="000000"/>
                      <w:sz w:val="22"/>
                      <w:szCs w:val="22"/>
                    </w:rPr>
                    <w:t>Bluetooth</w:t>
                  </w:r>
                </w:p>
              </w:tc>
              <w:tc>
                <w:tcPr>
                  <w:tcW w:w="0" w:type="auto"/>
                  <w:tcMar>
                    <w:top w:w="30" w:type="dxa"/>
                    <w:left w:w="0" w:type="dxa"/>
                    <w:bottom w:w="30" w:type="dxa"/>
                    <w:right w:w="0" w:type="dxa"/>
                  </w:tcMar>
                </w:tcPr>
                <w:p w:rsidR="008D3B4E" w:rsidRDefault="008D3B4E" w:rsidP="001C4A8E">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8D3B4E" w:rsidRDefault="008D3B4E" w:rsidP="001C4A8E">
                  <w:pPr>
                    <w:pStyle w:val="p"/>
                  </w:pPr>
                  <w:r>
                    <w:rPr>
                      <w:rFonts w:ascii="Times New Roman" w:eastAsia="Times New Roman" w:hAnsi="Times New Roman" w:cs="Times New Roman"/>
                      <w:color w:val="000000"/>
                      <w:sz w:val="22"/>
                      <w:szCs w:val="22"/>
                    </w:rPr>
                    <w:t>Wi-Fi</w:t>
                  </w:r>
                </w:p>
              </w:tc>
            </w:tr>
            <w:tr w:rsidR="008D3B4E" w:rsidTr="001C4A8E">
              <w:tc>
                <w:tcPr>
                  <w:tcW w:w="400" w:type="dxa"/>
                  <w:tcMar>
                    <w:top w:w="0" w:type="dxa"/>
                    <w:left w:w="0" w:type="dxa"/>
                    <w:bottom w:w="0" w:type="dxa"/>
                    <w:right w:w="0" w:type="dxa"/>
                  </w:tcMar>
                </w:tcPr>
                <w:p w:rsidR="008D3B4E" w:rsidRDefault="008D3B4E" w:rsidP="001C4A8E">
                  <w:r>
                    <w:rPr>
                      <w:color w:val="000000"/>
                      <w:sz w:val="20"/>
                      <w:szCs w:val="20"/>
                    </w:rPr>
                    <w:t> </w:t>
                  </w:r>
                </w:p>
              </w:tc>
              <w:tc>
                <w:tcPr>
                  <w:tcW w:w="0" w:type="auto"/>
                  <w:tcMar>
                    <w:top w:w="30" w:type="dxa"/>
                    <w:left w:w="0" w:type="dxa"/>
                    <w:bottom w:w="30" w:type="dxa"/>
                    <w:right w:w="0" w:type="dxa"/>
                  </w:tcMar>
                </w:tcPr>
                <w:p w:rsidR="008D3B4E" w:rsidRDefault="008D3B4E" w:rsidP="001C4A8E">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8D3B4E" w:rsidRDefault="008D3B4E" w:rsidP="001C4A8E">
                  <w:pPr>
                    <w:pStyle w:val="p"/>
                  </w:pPr>
                  <w:proofErr w:type="spellStart"/>
                  <w:r>
                    <w:rPr>
                      <w:rFonts w:ascii="Times New Roman" w:eastAsia="Times New Roman" w:hAnsi="Times New Roman" w:cs="Times New Roman"/>
                      <w:color w:val="000000"/>
                      <w:sz w:val="22"/>
                      <w:szCs w:val="22"/>
                    </w:rPr>
                    <w:t>Bluenote</w:t>
                  </w:r>
                  <w:proofErr w:type="spellEnd"/>
                </w:p>
              </w:tc>
              <w:tc>
                <w:tcPr>
                  <w:tcW w:w="0" w:type="auto"/>
                  <w:tcMar>
                    <w:top w:w="30" w:type="dxa"/>
                    <w:left w:w="0" w:type="dxa"/>
                    <w:bottom w:w="30" w:type="dxa"/>
                    <w:right w:w="0" w:type="dxa"/>
                  </w:tcMar>
                </w:tcPr>
                <w:p w:rsidR="008D3B4E" w:rsidRDefault="008D3B4E" w:rsidP="001C4A8E">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8D3B4E" w:rsidRDefault="008D3B4E" w:rsidP="001C4A8E">
                  <w:pPr>
                    <w:pStyle w:val="p"/>
                  </w:pPr>
                  <w:proofErr w:type="spellStart"/>
                  <w:r>
                    <w:rPr>
                      <w:rFonts w:ascii="Times New Roman" w:eastAsia="Times New Roman" w:hAnsi="Times New Roman" w:cs="Times New Roman"/>
                      <w:color w:val="000000"/>
                      <w:sz w:val="22"/>
                      <w:szCs w:val="22"/>
                    </w:rPr>
                    <w:t>Redtooth</w:t>
                  </w:r>
                  <w:proofErr w:type="spellEnd"/>
                </w:p>
              </w:tc>
            </w:tr>
          </w:tbl>
          <w:p w:rsidR="008D3B4E" w:rsidRPr="008D3B4E" w:rsidRDefault="008D3B4E" w:rsidP="008D3B4E">
            <w:pPr>
              <w:pStyle w:val="p"/>
              <w:shd w:val="clear" w:color="auto" w:fill="FFFFFF"/>
              <w:rPr>
                <w:rFonts w:ascii="Times New Roman" w:eastAsia="Times New Roman" w:hAnsi="Times New Roman" w:cs="Times New Roman"/>
                <w:color w:val="000000"/>
                <w:sz w:val="22"/>
                <w:szCs w:val="22"/>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8D3B4E" w:rsidTr="001C4A8E">
              <w:tc>
                <w:tcPr>
                  <w:tcW w:w="0" w:type="auto"/>
                  <w:tcMar>
                    <w:top w:w="30" w:type="dxa"/>
                    <w:left w:w="0" w:type="dxa"/>
                    <w:bottom w:w="30" w:type="dxa"/>
                    <w:right w:w="0" w:type="dxa"/>
                  </w:tcMar>
                </w:tcPr>
                <w:p w:rsidR="008D3B4E" w:rsidRDefault="008D3B4E"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8D3B4E" w:rsidRDefault="008D3B4E" w:rsidP="001C4A8E">
                  <w:r>
                    <w:rPr>
                      <w:rFonts w:ascii="Times New Roman" w:eastAsia="Times New Roman" w:hAnsi="Times New Roman" w:cs="Times New Roman"/>
                      <w:color w:val="000000"/>
                      <w:sz w:val="22"/>
                      <w:szCs w:val="22"/>
                    </w:rPr>
                    <w:t>a</w:t>
                  </w:r>
                </w:p>
              </w:tc>
            </w:tr>
            <w:tr w:rsidR="008D3B4E" w:rsidTr="001C4A8E">
              <w:tc>
                <w:tcPr>
                  <w:tcW w:w="0" w:type="auto"/>
                  <w:tcMar>
                    <w:top w:w="30" w:type="dxa"/>
                    <w:left w:w="0" w:type="dxa"/>
                    <w:bottom w:w="30" w:type="dxa"/>
                    <w:right w:w="0" w:type="dxa"/>
                  </w:tcMar>
                </w:tcPr>
                <w:p w:rsidR="008D3B4E" w:rsidRDefault="008D3B4E"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8D3B4E" w:rsidRDefault="008D3B4E" w:rsidP="001C4A8E">
                  <w:r>
                    <w:rPr>
                      <w:rFonts w:ascii="Times New Roman" w:eastAsia="Times New Roman" w:hAnsi="Times New Roman" w:cs="Times New Roman"/>
                      <w:color w:val="000000"/>
                      <w:sz w:val="22"/>
                      <w:szCs w:val="22"/>
                    </w:rPr>
                    <w:t>1</w:t>
                  </w:r>
                </w:p>
              </w:tc>
            </w:tr>
            <w:tr w:rsidR="008D3B4E" w:rsidTr="001C4A8E">
              <w:tc>
                <w:tcPr>
                  <w:tcW w:w="0" w:type="auto"/>
                  <w:tcMar>
                    <w:top w:w="30" w:type="dxa"/>
                    <w:left w:w="0" w:type="dxa"/>
                    <w:bottom w:w="30" w:type="dxa"/>
                    <w:right w:w="0" w:type="dxa"/>
                  </w:tcMar>
                </w:tcPr>
                <w:p w:rsidR="008D3B4E" w:rsidRDefault="008D3B4E" w:rsidP="001C4A8E"/>
              </w:tc>
              <w:tc>
                <w:tcPr>
                  <w:tcW w:w="0" w:type="auto"/>
                  <w:tcMar>
                    <w:top w:w="30" w:type="dxa"/>
                    <w:left w:w="0" w:type="dxa"/>
                    <w:bottom w:w="30" w:type="dxa"/>
                    <w:right w:w="0" w:type="dxa"/>
                  </w:tcMar>
                </w:tcPr>
                <w:p w:rsidR="008D3B4E" w:rsidRDefault="008D3B4E" w:rsidP="001C4A8E"/>
              </w:tc>
            </w:tr>
          </w:tbl>
          <w:p w:rsidR="008D3B4E" w:rsidRPr="008D3B4E" w:rsidRDefault="008D3B4E" w:rsidP="008D3B4E">
            <w:pPr>
              <w:pStyle w:val="p"/>
              <w:shd w:val="clear" w:color="auto" w:fill="FFFFFF"/>
              <w:rPr>
                <w:rFonts w:ascii="Times New Roman" w:eastAsia="Times New Roman" w:hAnsi="Times New Roman" w:cs="Times New Roman"/>
                <w:color w:val="000000"/>
                <w:sz w:val="22"/>
                <w:szCs w:val="22"/>
              </w:rPr>
            </w:pPr>
          </w:p>
        </w:tc>
      </w:tr>
      <w:tr w:rsidR="00BD442C" w:rsidTr="00BD442C">
        <w:tc>
          <w:tcPr>
            <w:tcW w:w="5000" w:type="pct"/>
            <w:tcBorders>
              <w:top w:val="nil"/>
              <w:left w:val="nil"/>
              <w:bottom w:val="nil"/>
              <w:right w:val="nil"/>
            </w:tcBorders>
            <w:tcMar>
              <w:top w:w="0" w:type="dxa"/>
              <w:left w:w="0" w:type="dxa"/>
              <w:bottom w:w="0" w:type="dxa"/>
              <w:right w:w="0" w:type="dxa"/>
            </w:tcMar>
            <w:vAlign w:val="center"/>
          </w:tcPr>
          <w:p w:rsidR="00BD442C" w:rsidRPr="00BD442C" w:rsidRDefault="00541ED7" w:rsidP="001C4A8E">
            <w:pPr>
              <w:pStyle w:val="p"/>
              <w:shd w:val="clear" w:color="auto" w:fill="FFFFFF"/>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31</w:t>
            </w:r>
            <w:r w:rsidR="00BD442C">
              <w:rPr>
                <w:rFonts w:ascii="Times New Roman" w:eastAsia="Times New Roman" w:hAnsi="Times New Roman" w:cs="Times New Roman"/>
                <w:color w:val="000000"/>
                <w:sz w:val="22"/>
                <w:szCs w:val="22"/>
              </w:rPr>
              <w:t>. A ____ connects hardware devices such as computers, printers, and storage devices that are all in close proximity.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2111"/>
              <w:gridCol w:w="220"/>
              <w:gridCol w:w="2044"/>
            </w:tblGrid>
            <w:tr w:rsidR="00BD442C" w:rsidTr="001C4A8E">
              <w:tc>
                <w:tcPr>
                  <w:tcW w:w="400" w:type="dxa"/>
                  <w:tcMar>
                    <w:top w:w="0" w:type="dxa"/>
                    <w:left w:w="0" w:type="dxa"/>
                    <w:bottom w:w="0" w:type="dxa"/>
                    <w:right w:w="0" w:type="dxa"/>
                  </w:tcMar>
                </w:tcPr>
                <w:p w:rsidR="00BD442C" w:rsidRDefault="00BD442C" w:rsidP="001C4A8E">
                  <w:r>
                    <w:rPr>
                      <w:color w:val="000000"/>
                      <w:sz w:val="20"/>
                      <w:szCs w:val="20"/>
                    </w:rPr>
                    <w:t> </w:t>
                  </w:r>
                </w:p>
              </w:tc>
              <w:tc>
                <w:tcPr>
                  <w:tcW w:w="0" w:type="auto"/>
                  <w:tcMar>
                    <w:top w:w="30" w:type="dxa"/>
                    <w:left w:w="0" w:type="dxa"/>
                    <w:bottom w:w="30" w:type="dxa"/>
                    <w:right w:w="0" w:type="dxa"/>
                  </w:tcMar>
                </w:tcPr>
                <w:p w:rsidR="00BD442C" w:rsidRDefault="00BD442C" w:rsidP="001C4A8E">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BD442C" w:rsidRDefault="00BD442C" w:rsidP="001C4A8E">
                  <w:pPr>
                    <w:pStyle w:val="p"/>
                  </w:pPr>
                  <w:r>
                    <w:rPr>
                      <w:rFonts w:ascii="Times New Roman" w:eastAsia="Times New Roman" w:hAnsi="Times New Roman" w:cs="Times New Roman"/>
                      <w:color w:val="000000"/>
                      <w:sz w:val="22"/>
                      <w:szCs w:val="22"/>
                    </w:rPr>
                    <w:t>metro area network</w:t>
                  </w:r>
                </w:p>
              </w:tc>
              <w:tc>
                <w:tcPr>
                  <w:tcW w:w="0" w:type="auto"/>
                  <w:tcMar>
                    <w:top w:w="30" w:type="dxa"/>
                    <w:left w:w="0" w:type="dxa"/>
                    <w:bottom w:w="30" w:type="dxa"/>
                    <w:right w:w="0" w:type="dxa"/>
                  </w:tcMar>
                </w:tcPr>
                <w:p w:rsidR="00BD442C" w:rsidRDefault="00BD442C" w:rsidP="001C4A8E">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BD442C" w:rsidRDefault="00BD442C" w:rsidP="001C4A8E">
                  <w:pPr>
                    <w:pStyle w:val="p"/>
                  </w:pPr>
                  <w:r>
                    <w:rPr>
                      <w:rFonts w:ascii="Times New Roman" w:eastAsia="Times New Roman" w:hAnsi="Times New Roman" w:cs="Times New Roman"/>
                      <w:color w:val="000000"/>
                      <w:sz w:val="22"/>
                      <w:szCs w:val="22"/>
                    </w:rPr>
                    <w:t>local area network</w:t>
                  </w:r>
                </w:p>
              </w:tc>
            </w:tr>
            <w:tr w:rsidR="00BD442C" w:rsidTr="001C4A8E">
              <w:tc>
                <w:tcPr>
                  <w:tcW w:w="400" w:type="dxa"/>
                  <w:tcMar>
                    <w:top w:w="0" w:type="dxa"/>
                    <w:left w:w="0" w:type="dxa"/>
                    <w:bottom w:w="0" w:type="dxa"/>
                    <w:right w:w="0" w:type="dxa"/>
                  </w:tcMar>
                </w:tcPr>
                <w:p w:rsidR="00BD442C" w:rsidRDefault="00BD442C" w:rsidP="001C4A8E">
                  <w:r>
                    <w:rPr>
                      <w:color w:val="000000"/>
                      <w:sz w:val="20"/>
                      <w:szCs w:val="20"/>
                    </w:rPr>
                    <w:t> </w:t>
                  </w:r>
                </w:p>
              </w:tc>
              <w:tc>
                <w:tcPr>
                  <w:tcW w:w="0" w:type="auto"/>
                  <w:tcMar>
                    <w:top w:w="30" w:type="dxa"/>
                    <w:left w:w="0" w:type="dxa"/>
                    <w:bottom w:w="30" w:type="dxa"/>
                    <w:right w:w="0" w:type="dxa"/>
                  </w:tcMar>
                </w:tcPr>
                <w:p w:rsidR="00BD442C" w:rsidRDefault="00BD442C" w:rsidP="001C4A8E">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BD442C" w:rsidRDefault="00BD442C" w:rsidP="001C4A8E">
                  <w:pPr>
                    <w:pStyle w:val="p"/>
                  </w:pPr>
                  <w:r>
                    <w:rPr>
                      <w:rFonts w:ascii="Times New Roman" w:eastAsia="Times New Roman" w:hAnsi="Times New Roman" w:cs="Times New Roman"/>
                      <w:color w:val="000000"/>
                      <w:sz w:val="22"/>
                      <w:szCs w:val="22"/>
                    </w:rPr>
                    <w:t>wide area network</w:t>
                  </w:r>
                </w:p>
              </w:tc>
              <w:tc>
                <w:tcPr>
                  <w:tcW w:w="0" w:type="auto"/>
                  <w:tcMar>
                    <w:top w:w="30" w:type="dxa"/>
                    <w:left w:w="0" w:type="dxa"/>
                    <w:bottom w:w="30" w:type="dxa"/>
                    <w:right w:w="0" w:type="dxa"/>
                  </w:tcMar>
                </w:tcPr>
                <w:p w:rsidR="00BD442C" w:rsidRDefault="00BD442C" w:rsidP="001C4A8E">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BD442C" w:rsidRDefault="00BD442C" w:rsidP="001C4A8E">
                  <w:pPr>
                    <w:pStyle w:val="p"/>
                  </w:pPr>
                  <w:r>
                    <w:rPr>
                      <w:rFonts w:ascii="Times New Roman" w:eastAsia="Times New Roman" w:hAnsi="Times New Roman" w:cs="Times New Roman"/>
                      <w:color w:val="000000"/>
                      <w:sz w:val="22"/>
                      <w:szCs w:val="22"/>
                    </w:rPr>
                    <w:t>proximity network</w:t>
                  </w:r>
                </w:p>
              </w:tc>
            </w:tr>
          </w:tbl>
          <w:p w:rsidR="00BD442C" w:rsidRPr="00BD442C" w:rsidRDefault="00BD442C" w:rsidP="00BD442C">
            <w:pPr>
              <w:pStyle w:val="p"/>
              <w:shd w:val="clear" w:color="auto" w:fill="FFFFFF"/>
              <w:rPr>
                <w:rFonts w:ascii="Times New Roman" w:eastAsia="Times New Roman" w:hAnsi="Times New Roman" w:cs="Times New Roman"/>
                <w:color w:val="000000"/>
                <w:sz w:val="22"/>
                <w:szCs w:val="22"/>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BD442C" w:rsidTr="001C4A8E">
              <w:tc>
                <w:tcPr>
                  <w:tcW w:w="0" w:type="auto"/>
                  <w:tcMar>
                    <w:top w:w="30" w:type="dxa"/>
                    <w:left w:w="0" w:type="dxa"/>
                    <w:bottom w:w="30" w:type="dxa"/>
                    <w:right w:w="0" w:type="dxa"/>
                  </w:tcMar>
                </w:tcPr>
                <w:p w:rsidR="00BD442C" w:rsidRDefault="00BD442C"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BD442C" w:rsidRDefault="00BD442C" w:rsidP="001C4A8E">
                  <w:r>
                    <w:rPr>
                      <w:rFonts w:ascii="Times New Roman" w:eastAsia="Times New Roman" w:hAnsi="Times New Roman" w:cs="Times New Roman"/>
                      <w:color w:val="000000"/>
                      <w:sz w:val="22"/>
                      <w:szCs w:val="22"/>
                    </w:rPr>
                    <w:t>b</w:t>
                  </w:r>
                </w:p>
              </w:tc>
            </w:tr>
            <w:tr w:rsidR="00BD442C" w:rsidTr="001C4A8E">
              <w:tc>
                <w:tcPr>
                  <w:tcW w:w="0" w:type="auto"/>
                  <w:tcMar>
                    <w:top w:w="30" w:type="dxa"/>
                    <w:left w:w="0" w:type="dxa"/>
                    <w:bottom w:w="30" w:type="dxa"/>
                    <w:right w:w="0" w:type="dxa"/>
                  </w:tcMar>
                </w:tcPr>
                <w:p w:rsidR="00BD442C" w:rsidRDefault="00BD442C"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BD442C" w:rsidRDefault="00BD442C" w:rsidP="001C4A8E">
                  <w:r>
                    <w:rPr>
                      <w:rFonts w:ascii="Times New Roman" w:eastAsia="Times New Roman" w:hAnsi="Times New Roman" w:cs="Times New Roman"/>
                      <w:color w:val="000000"/>
                      <w:sz w:val="22"/>
                      <w:szCs w:val="22"/>
                    </w:rPr>
                    <w:t>1</w:t>
                  </w:r>
                </w:p>
              </w:tc>
            </w:tr>
            <w:tr w:rsidR="00BD442C" w:rsidTr="001C4A8E">
              <w:tc>
                <w:tcPr>
                  <w:tcW w:w="0" w:type="auto"/>
                  <w:tcMar>
                    <w:top w:w="30" w:type="dxa"/>
                    <w:left w:w="0" w:type="dxa"/>
                    <w:bottom w:w="30" w:type="dxa"/>
                    <w:right w:w="0" w:type="dxa"/>
                  </w:tcMar>
                </w:tcPr>
                <w:p w:rsidR="00BD442C" w:rsidRDefault="00BD442C" w:rsidP="001C4A8E"/>
              </w:tc>
              <w:tc>
                <w:tcPr>
                  <w:tcW w:w="0" w:type="auto"/>
                  <w:tcMar>
                    <w:top w:w="30" w:type="dxa"/>
                    <w:left w:w="0" w:type="dxa"/>
                    <w:bottom w:w="30" w:type="dxa"/>
                    <w:right w:w="0" w:type="dxa"/>
                  </w:tcMar>
                </w:tcPr>
                <w:p w:rsidR="00BD442C" w:rsidRDefault="00BD442C" w:rsidP="001C4A8E"/>
              </w:tc>
            </w:tr>
          </w:tbl>
          <w:p w:rsidR="00BD442C" w:rsidRPr="00BD442C" w:rsidRDefault="00BD442C" w:rsidP="00BD442C">
            <w:pPr>
              <w:pStyle w:val="p"/>
              <w:shd w:val="clear" w:color="auto" w:fill="FFFFFF"/>
              <w:rPr>
                <w:rFonts w:ascii="Times New Roman" w:eastAsia="Times New Roman" w:hAnsi="Times New Roman" w:cs="Times New Roman"/>
                <w:color w:val="000000"/>
                <w:sz w:val="22"/>
                <w:szCs w:val="22"/>
              </w:rPr>
            </w:pPr>
          </w:p>
        </w:tc>
      </w:tr>
      <w:tr w:rsidR="00BD442C" w:rsidTr="00BD442C">
        <w:tc>
          <w:tcPr>
            <w:tcW w:w="5000" w:type="pct"/>
            <w:tcBorders>
              <w:top w:val="nil"/>
              <w:left w:val="nil"/>
              <w:bottom w:val="nil"/>
              <w:right w:val="nil"/>
            </w:tcBorders>
            <w:tcMar>
              <w:top w:w="0" w:type="dxa"/>
              <w:left w:w="0" w:type="dxa"/>
              <w:bottom w:w="0" w:type="dxa"/>
              <w:right w:w="0" w:type="dxa"/>
            </w:tcMar>
            <w:vAlign w:val="center"/>
          </w:tcPr>
          <w:p w:rsidR="00BD442C" w:rsidRPr="00BD442C" w:rsidRDefault="00BD442C" w:rsidP="00541ED7">
            <w:pPr>
              <w:pStyle w:val="p"/>
              <w:shd w:val="clear" w:color="auto" w:fill="FFFFFF"/>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w:t>
            </w:r>
            <w:r w:rsidR="00541ED7">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 In assembly language, the programmer need not manage the details of the movement of data items within memory.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BD442C" w:rsidTr="001C4A8E">
              <w:tc>
                <w:tcPr>
                  <w:tcW w:w="400" w:type="dxa"/>
                  <w:tcMar>
                    <w:top w:w="0" w:type="dxa"/>
                    <w:left w:w="0" w:type="dxa"/>
                    <w:bottom w:w="0" w:type="dxa"/>
                    <w:right w:w="0" w:type="dxa"/>
                  </w:tcMar>
                </w:tcPr>
                <w:p w:rsidR="00BD442C" w:rsidRDefault="00BD442C" w:rsidP="001C4A8E">
                  <w:r>
                    <w:rPr>
                      <w:color w:val="000000"/>
                      <w:sz w:val="20"/>
                      <w:szCs w:val="20"/>
                    </w:rPr>
                    <w:t> </w:t>
                  </w:r>
                </w:p>
              </w:tc>
              <w:tc>
                <w:tcPr>
                  <w:tcW w:w="0" w:type="auto"/>
                  <w:tcMar>
                    <w:top w:w="30" w:type="dxa"/>
                    <w:left w:w="0" w:type="dxa"/>
                    <w:bottom w:w="30" w:type="dxa"/>
                    <w:right w:w="0" w:type="dxa"/>
                  </w:tcMar>
                </w:tcPr>
                <w:p w:rsidR="00BD442C" w:rsidRDefault="00BD442C" w:rsidP="001C4A8E">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BD442C" w:rsidRDefault="00BD442C" w:rsidP="001C4A8E">
                  <w:r>
                    <w:rPr>
                      <w:rFonts w:ascii="Times New Roman" w:eastAsia="Times New Roman" w:hAnsi="Times New Roman" w:cs="Times New Roman"/>
                      <w:color w:val="000000"/>
                      <w:sz w:val="22"/>
                      <w:szCs w:val="22"/>
                    </w:rPr>
                    <w:t>True</w:t>
                  </w:r>
                </w:p>
              </w:tc>
            </w:tr>
            <w:tr w:rsidR="00BD442C" w:rsidTr="001C4A8E">
              <w:tc>
                <w:tcPr>
                  <w:tcW w:w="400" w:type="dxa"/>
                  <w:tcMar>
                    <w:top w:w="0" w:type="dxa"/>
                    <w:left w:w="0" w:type="dxa"/>
                    <w:bottom w:w="0" w:type="dxa"/>
                    <w:right w:w="0" w:type="dxa"/>
                  </w:tcMar>
                </w:tcPr>
                <w:p w:rsidR="00BD442C" w:rsidRDefault="00BD442C" w:rsidP="001C4A8E">
                  <w:r>
                    <w:rPr>
                      <w:color w:val="000000"/>
                      <w:sz w:val="20"/>
                      <w:szCs w:val="20"/>
                    </w:rPr>
                    <w:t> </w:t>
                  </w:r>
                </w:p>
              </w:tc>
              <w:tc>
                <w:tcPr>
                  <w:tcW w:w="0" w:type="auto"/>
                  <w:tcMar>
                    <w:top w:w="30" w:type="dxa"/>
                    <w:left w:w="0" w:type="dxa"/>
                    <w:bottom w:w="30" w:type="dxa"/>
                    <w:right w:w="0" w:type="dxa"/>
                  </w:tcMar>
                </w:tcPr>
                <w:p w:rsidR="00BD442C" w:rsidRDefault="00BD442C" w:rsidP="001C4A8E">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BD442C" w:rsidRDefault="00BD442C" w:rsidP="001C4A8E">
                  <w:r>
                    <w:rPr>
                      <w:rFonts w:ascii="Times New Roman" w:eastAsia="Times New Roman" w:hAnsi="Times New Roman" w:cs="Times New Roman"/>
                      <w:color w:val="000000"/>
                      <w:sz w:val="22"/>
                      <w:szCs w:val="22"/>
                    </w:rPr>
                    <w:t>False</w:t>
                  </w:r>
                </w:p>
              </w:tc>
            </w:tr>
          </w:tbl>
          <w:p w:rsidR="00BD442C" w:rsidRPr="00BD442C" w:rsidRDefault="00BD442C" w:rsidP="00BD442C">
            <w:pPr>
              <w:pStyle w:val="p"/>
              <w:shd w:val="clear" w:color="auto" w:fill="FFFFFF"/>
              <w:rPr>
                <w:rFonts w:ascii="Times New Roman" w:eastAsia="Times New Roman" w:hAnsi="Times New Roman" w:cs="Times New Roman"/>
                <w:color w:val="000000"/>
                <w:sz w:val="22"/>
                <w:szCs w:val="22"/>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465"/>
            </w:tblGrid>
            <w:tr w:rsidR="00BD442C" w:rsidTr="001C4A8E">
              <w:tc>
                <w:tcPr>
                  <w:tcW w:w="0" w:type="auto"/>
                  <w:tcMar>
                    <w:top w:w="30" w:type="dxa"/>
                    <w:left w:w="0" w:type="dxa"/>
                    <w:bottom w:w="30" w:type="dxa"/>
                    <w:right w:w="0" w:type="dxa"/>
                  </w:tcMar>
                </w:tcPr>
                <w:p w:rsidR="00BD442C" w:rsidRDefault="00BD442C"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BD442C" w:rsidRDefault="00BD442C" w:rsidP="001C4A8E">
                  <w:r>
                    <w:rPr>
                      <w:rFonts w:ascii="Times New Roman" w:eastAsia="Times New Roman" w:hAnsi="Times New Roman" w:cs="Times New Roman"/>
                      <w:color w:val="000000"/>
                      <w:sz w:val="22"/>
                      <w:szCs w:val="22"/>
                    </w:rPr>
                    <w:t>False</w:t>
                  </w:r>
                </w:p>
              </w:tc>
            </w:tr>
            <w:tr w:rsidR="00BD442C" w:rsidTr="001C4A8E">
              <w:tc>
                <w:tcPr>
                  <w:tcW w:w="0" w:type="auto"/>
                  <w:tcMar>
                    <w:top w:w="30" w:type="dxa"/>
                    <w:left w:w="0" w:type="dxa"/>
                    <w:bottom w:w="30" w:type="dxa"/>
                    <w:right w:w="0" w:type="dxa"/>
                  </w:tcMar>
                </w:tcPr>
                <w:p w:rsidR="00BD442C" w:rsidRDefault="00BD442C"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BD442C" w:rsidRDefault="00BD442C" w:rsidP="001C4A8E">
                  <w:r>
                    <w:rPr>
                      <w:rFonts w:ascii="Times New Roman" w:eastAsia="Times New Roman" w:hAnsi="Times New Roman" w:cs="Times New Roman"/>
                      <w:color w:val="000000"/>
                      <w:sz w:val="22"/>
                      <w:szCs w:val="22"/>
                    </w:rPr>
                    <w:t>1</w:t>
                  </w:r>
                </w:p>
              </w:tc>
            </w:tr>
            <w:tr w:rsidR="00BD442C" w:rsidTr="001C4A8E">
              <w:tc>
                <w:tcPr>
                  <w:tcW w:w="0" w:type="auto"/>
                  <w:tcMar>
                    <w:top w:w="30" w:type="dxa"/>
                    <w:left w:w="0" w:type="dxa"/>
                    <w:bottom w:w="30" w:type="dxa"/>
                    <w:right w:w="0" w:type="dxa"/>
                  </w:tcMar>
                </w:tcPr>
                <w:p w:rsidR="00BD442C" w:rsidRDefault="00BD442C" w:rsidP="001C4A8E"/>
              </w:tc>
              <w:tc>
                <w:tcPr>
                  <w:tcW w:w="0" w:type="auto"/>
                  <w:tcMar>
                    <w:top w:w="30" w:type="dxa"/>
                    <w:left w:w="0" w:type="dxa"/>
                    <w:bottom w:w="30" w:type="dxa"/>
                    <w:right w:w="0" w:type="dxa"/>
                  </w:tcMar>
                </w:tcPr>
                <w:p w:rsidR="00BD442C" w:rsidRDefault="00BD442C" w:rsidP="001C4A8E"/>
              </w:tc>
            </w:tr>
          </w:tbl>
          <w:p w:rsidR="00BD442C" w:rsidRPr="00BD442C" w:rsidRDefault="00BD442C" w:rsidP="00BD442C">
            <w:pPr>
              <w:pStyle w:val="p"/>
              <w:shd w:val="clear" w:color="auto" w:fill="FFFFFF"/>
              <w:rPr>
                <w:rFonts w:ascii="Times New Roman" w:eastAsia="Times New Roman" w:hAnsi="Times New Roman" w:cs="Times New Roman"/>
                <w:color w:val="000000"/>
                <w:sz w:val="22"/>
                <w:szCs w:val="22"/>
              </w:rPr>
            </w:pPr>
          </w:p>
        </w:tc>
      </w:tr>
      <w:tr w:rsidR="00541ED7" w:rsidTr="00541ED7">
        <w:tc>
          <w:tcPr>
            <w:tcW w:w="5000" w:type="pct"/>
            <w:tcBorders>
              <w:top w:val="nil"/>
              <w:left w:val="nil"/>
              <w:bottom w:val="nil"/>
              <w:right w:val="nil"/>
            </w:tcBorders>
            <w:tcMar>
              <w:top w:w="0" w:type="dxa"/>
              <w:left w:w="0" w:type="dxa"/>
              <w:bottom w:w="0" w:type="dxa"/>
              <w:right w:w="0" w:type="dxa"/>
            </w:tcMar>
            <w:vAlign w:val="center"/>
          </w:tcPr>
          <w:p w:rsidR="00541ED7" w:rsidRPr="00541ED7" w:rsidRDefault="00541ED7" w:rsidP="001C4A8E">
            <w:pPr>
              <w:pStyle w:val="p"/>
              <w:shd w:val="clear" w:color="auto" w:fill="FFFFFF"/>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33</w:t>
            </w:r>
            <w:r>
              <w:rPr>
                <w:rFonts w:ascii="Times New Roman" w:eastAsia="Times New Roman" w:hAnsi="Times New Roman" w:cs="Times New Roman"/>
                <w:color w:val="000000"/>
                <w:sz w:val="22"/>
                <w:szCs w:val="22"/>
              </w:rPr>
              <w:t xml:space="preserve">. Machine language can use the notation </w:t>
            </w:r>
            <w:r w:rsidRPr="00541ED7">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w:t>
            </w:r>
            <w:r w:rsidRPr="00541ED7">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or </w:t>
            </w:r>
            <w:r w:rsidRPr="00541ED7">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to denote a program comment.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541ED7" w:rsidTr="001C4A8E">
              <w:tc>
                <w:tcPr>
                  <w:tcW w:w="400" w:type="dxa"/>
                  <w:tcMar>
                    <w:top w:w="0" w:type="dxa"/>
                    <w:left w:w="0" w:type="dxa"/>
                    <w:bottom w:w="0" w:type="dxa"/>
                    <w:right w:w="0" w:type="dxa"/>
                  </w:tcMar>
                </w:tcPr>
                <w:p w:rsidR="00541ED7" w:rsidRDefault="00541ED7" w:rsidP="001C4A8E">
                  <w:r>
                    <w:rPr>
                      <w:color w:val="000000"/>
                      <w:sz w:val="20"/>
                      <w:szCs w:val="20"/>
                    </w:rPr>
                    <w:t> </w:t>
                  </w:r>
                </w:p>
              </w:tc>
              <w:tc>
                <w:tcPr>
                  <w:tcW w:w="0" w:type="auto"/>
                  <w:tcMar>
                    <w:top w:w="30" w:type="dxa"/>
                    <w:left w:w="0" w:type="dxa"/>
                    <w:bottom w:w="30" w:type="dxa"/>
                    <w:right w:w="0" w:type="dxa"/>
                  </w:tcMar>
                </w:tcPr>
                <w:p w:rsidR="00541ED7" w:rsidRDefault="00541ED7" w:rsidP="001C4A8E">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541ED7" w:rsidRDefault="00541ED7" w:rsidP="001C4A8E">
                  <w:r>
                    <w:rPr>
                      <w:rFonts w:ascii="Times New Roman" w:eastAsia="Times New Roman" w:hAnsi="Times New Roman" w:cs="Times New Roman"/>
                      <w:color w:val="000000"/>
                      <w:sz w:val="22"/>
                      <w:szCs w:val="22"/>
                    </w:rPr>
                    <w:t>True</w:t>
                  </w:r>
                </w:p>
              </w:tc>
            </w:tr>
            <w:tr w:rsidR="00541ED7" w:rsidTr="001C4A8E">
              <w:tc>
                <w:tcPr>
                  <w:tcW w:w="400" w:type="dxa"/>
                  <w:tcMar>
                    <w:top w:w="0" w:type="dxa"/>
                    <w:left w:w="0" w:type="dxa"/>
                    <w:bottom w:w="0" w:type="dxa"/>
                    <w:right w:w="0" w:type="dxa"/>
                  </w:tcMar>
                </w:tcPr>
                <w:p w:rsidR="00541ED7" w:rsidRDefault="00541ED7" w:rsidP="001C4A8E">
                  <w:r>
                    <w:rPr>
                      <w:color w:val="000000"/>
                      <w:sz w:val="20"/>
                      <w:szCs w:val="20"/>
                    </w:rPr>
                    <w:t> </w:t>
                  </w:r>
                </w:p>
              </w:tc>
              <w:tc>
                <w:tcPr>
                  <w:tcW w:w="0" w:type="auto"/>
                  <w:tcMar>
                    <w:top w:w="30" w:type="dxa"/>
                    <w:left w:w="0" w:type="dxa"/>
                    <w:bottom w:w="30" w:type="dxa"/>
                    <w:right w:w="0" w:type="dxa"/>
                  </w:tcMar>
                </w:tcPr>
                <w:p w:rsidR="00541ED7" w:rsidRDefault="00541ED7" w:rsidP="001C4A8E">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541ED7" w:rsidRDefault="00541ED7" w:rsidP="001C4A8E">
                  <w:r>
                    <w:rPr>
                      <w:rFonts w:ascii="Times New Roman" w:eastAsia="Times New Roman" w:hAnsi="Times New Roman" w:cs="Times New Roman"/>
                      <w:color w:val="000000"/>
                      <w:sz w:val="22"/>
                      <w:szCs w:val="22"/>
                    </w:rPr>
                    <w:t>False</w:t>
                  </w:r>
                </w:p>
              </w:tc>
            </w:tr>
          </w:tbl>
          <w:p w:rsidR="00541ED7" w:rsidRPr="00541ED7" w:rsidRDefault="00541ED7" w:rsidP="00541ED7">
            <w:pPr>
              <w:pStyle w:val="p"/>
              <w:shd w:val="clear" w:color="auto" w:fill="FFFFFF"/>
              <w:rPr>
                <w:rFonts w:ascii="Times New Roman" w:eastAsia="Times New Roman" w:hAnsi="Times New Roman" w:cs="Times New Roman"/>
                <w:color w:val="000000"/>
                <w:sz w:val="22"/>
                <w:szCs w:val="22"/>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465"/>
            </w:tblGrid>
            <w:tr w:rsidR="00541ED7" w:rsidTr="001C4A8E">
              <w:tc>
                <w:tcPr>
                  <w:tcW w:w="0" w:type="auto"/>
                  <w:tcMar>
                    <w:top w:w="30" w:type="dxa"/>
                    <w:left w:w="0" w:type="dxa"/>
                    <w:bottom w:w="30" w:type="dxa"/>
                    <w:right w:w="0" w:type="dxa"/>
                  </w:tcMar>
                </w:tcPr>
                <w:p w:rsidR="00541ED7" w:rsidRDefault="00541ED7"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541ED7" w:rsidRDefault="00541ED7" w:rsidP="001C4A8E">
                  <w:r>
                    <w:rPr>
                      <w:rFonts w:ascii="Times New Roman" w:eastAsia="Times New Roman" w:hAnsi="Times New Roman" w:cs="Times New Roman"/>
                      <w:color w:val="000000"/>
                      <w:sz w:val="22"/>
                      <w:szCs w:val="22"/>
                    </w:rPr>
                    <w:t>False</w:t>
                  </w:r>
                </w:p>
              </w:tc>
            </w:tr>
            <w:tr w:rsidR="00541ED7" w:rsidTr="001C4A8E">
              <w:tc>
                <w:tcPr>
                  <w:tcW w:w="0" w:type="auto"/>
                  <w:tcMar>
                    <w:top w:w="30" w:type="dxa"/>
                    <w:left w:w="0" w:type="dxa"/>
                    <w:bottom w:w="30" w:type="dxa"/>
                    <w:right w:w="0" w:type="dxa"/>
                  </w:tcMar>
                </w:tcPr>
                <w:p w:rsidR="00541ED7" w:rsidRDefault="00541ED7"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541ED7" w:rsidRDefault="00541ED7" w:rsidP="001C4A8E">
                  <w:r>
                    <w:rPr>
                      <w:rFonts w:ascii="Times New Roman" w:eastAsia="Times New Roman" w:hAnsi="Times New Roman" w:cs="Times New Roman"/>
                      <w:color w:val="000000"/>
                      <w:sz w:val="22"/>
                      <w:szCs w:val="22"/>
                    </w:rPr>
                    <w:t>1</w:t>
                  </w:r>
                </w:p>
              </w:tc>
            </w:tr>
            <w:tr w:rsidR="00541ED7" w:rsidTr="001C4A8E">
              <w:tc>
                <w:tcPr>
                  <w:tcW w:w="0" w:type="auto"/>
                  <w:tcMar>
                    <w:top w:w="30" w:type="dxa"/>
                    <w:left w:w="0" w:type="dxa"/>
                    <w:bottom w:w="30" w:type="dxa"/>
                    <w:right w:w="0" w:type="dxa"/>
                  </w:tcMar>
                </w:tcPr>
                <w:p w:rsidR="00541ED7" w:rsidRDefault="00541ED7" w:rsidP="001C4A8E"/>
              </w:tc>
              <w:tc>
                <w:tcPr>
                  <w:tcW w:w="0" w:type="auto"/>
                  <w:tcMar>
                    <w:top w:w="30" w:type="dxa"/>
                    <w:left w:w="0" w:type="dxa"/>
                    <w:bottom w:w="30" w:type="dxa"/>
                    <w:right w:w="0" w:type="dxa"/>
                  </w:tcMar>
                </w:tcPr>
                <w:p w:rsidR="00541ED7" w:rsidRDefault="00541ED7" w:rsidP="001C4A8E"/>
              </w:tc>
            </w:tr>
          </w:tbl>
          <w:p w:rsidR="00541ED7" w:rsidRPr="00541ED7" w:rsidRDefault="00541ED7" w:rsidP="00541ED7">
            <w:pPr>
              <w:pStyle w:val="p"/>
              <w:shd w:val="clear" w:color="auto" w:fill="FFFFFF"/>
              <w:rPr>
                <w:rFonts w:ascii="Times New Roman" w:eastAsia="Times New Roman" w:hAnsi="Times New Roman" w:cs="Times New Roman"/>
                <w:color w:val="000000"/>
                <w:sz w:val="22"/>
                <w:szCs w:val="22"/>
              </w:rPr>
            </w:pPr>
          </w:p>
        </w:tc>
      </w:tr>
    </w:tbl>
    <w:p w:rsidR="00372F04" w:rsidRDefault="00372F04" w:rsidP="00372F04">
      <w:pPr>
        <w:pStyle w:val="p"/>
        <w:shd w:val="clear" w:color="auto" w:fill="FFFFFF"/>
      </w:pPr>
      <w:r>
        <w:rPr>
          <w:rFonts w:ascii="Times New Roman" w:eastAsia="Times New Roman" w:hAnsi="Times New Roman" w:cs="Times New Roman"/>
          <w:color w:val="000000"/>
          <w:sz w:val="22"/>
          <w:szCs w:val="22"/>
        </w:rPr>
        <w:t>34. List four disadvantages of assembly language.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9773"/>
      </w:tblGrid>
      <w:tr w:rsidR="00372F04" w:rsidTr="001C4A8E">
        <w:tc>
          <w:tcPr>
            <w:tcW w:w="0" w:type="auto"/>
            <w:tcMar>
              <w:top w:w="30" w:type="dxa"/>
              <w:left w:w="0" w:type="dxa"/>
              <w:bottom w:w="30" w:type="dxa"/>
              <w:right w:w="0" w:type="dxa"/>
            </w:tcMar>
          </w:tcPr>
          <w:p w:rsidR="00372F04" w:rsidRDefault="00372F04"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372F04" w:rsidRDefault="00372F04" w:rsidP="001C4A8E">
            <w:pPr>
              <w:pStyle w:val="p"/>
            </w:pPr>
            <w:r>
              <w:rPr>
                <w:rFonts w:ascii="Times New Roman" w:eastAsia="Times New Roman" w:hAnsi="Times New Roman" w:cs="Times New Roman"/>
                <w:color w:val="000000"/>
                <w:sz w:val="22"/>
                <w:szCs w:val="22"/>
              </w:rPr>
              <w:t>• The programmer must “manually” manage the movement of data items between and among memory locations and registers (although such data items can be assigned mnemonic names).</w:t>
            </w:r>
            <w:r>
              <w:rPr>
                <w:rFonts w:ascii="Times New Roman" w:eastAsia="Times New Roman" w:hAnsi="Times New Roman" w:cs="Times New Roman"/>
                <w:color w:val="000000"/>
                <w:sz w:val="22"/>
                <w:szCs w:val="22"/>
              </w:rPr>
              <w:br/>
              <w:t>• The programmer must take a microscopic view of a task, breaking it down into tiny subtasks at the level of what is going on in individual memory locations.</w:t>
            </w:r>
            <w:r>
              <w:rPr>
                <w:rFonts w:ascii="Times New Roman" w:eastAsia="Times New Roman" w:hAnsi="Times New Roman" w:cs="Times New Roman"/>
                <w:color w:val="000000"/>
                <w:sz w:val="22"/>
                <w:szCs w:val="22"/>
              </w:rPr>
              <w:br/>
              <w:t>• An assembly language program is machine specific.</w:t>
            </w:r>
            <w:r>
              <w:rPr>
                <w:rFonts w:ascii="Times New Roman" w:eastAsia="Times New Roman" w:hAnsi="Times New Roman" w:cs="Times New Roman"/>
                <w:color w:val="000000"/>
                <w:sz w:val="22"/>
                <w:szCs w:val="22"/>
              </w:rPr>
              <w:br/>
              <w:t>• Statements are not natural-language-like (although operations are given mnemonic code words as an improvement over a string of bits).</w:t>
            </w:r>
          </w:p>
        </w:tc>
      </w:tr>
      <w:tr w:rsidR="00372F04" w:rsidTr="001C4A8E">
        <w:tc>
          <w:tcPr>
            <w:tcW w:w="0" w:type="auto"/>
            <w:tcMar>
              <w:top w:w="30" w:type="dxa"/>
              <w:left w:w="0" w:type="dxa"/>
              <w:bottom w:w="30" w:type="dxa"/>
              <w:right w:w="0" w:type="dxa"/>
            </w:tcMar>
          </w:tcPr>
          <w:p w:rsidR="00372F04" w:rsidRDefault="00372F04"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372F04" w:rsidRDefault="007169E5" w:rsidP="001C4A8E">
            <w:r>
              <w:rPr>
                <w:rFonts w:ascii="Times New Roman" w:eastAsia="Times New Roman" w:hAnsi="Times New Roman" w:cs="Times New Roman"/>
                <w:color w:val="000000"/>
                <w:sz w:val="22"/>
                <w:szCs w:val="22"/>
              </w:rPr>
              <w:t>5</w:t>
            </w:r>
          </w:p>
        </w:tc>
      </w:tr>
      <w:tr w:rsidR="00372F04" w:rsidTr="001C4A8E">
        <w:tc>
          <w:tcPr>
            <w:tcW w:w="0" w:type="auto"/>
            <w:tcMar>
              <w:top w:w="30" w:type="dxa"/>
              <w:left w:w="0" w:type="dxa"/>
              <w:bottom w:w="30" w:type="dxa"/>
              <w:right w:w="0" w:type="dxa"/>
            </w:tcMar>
          </w:tcPr>
          <w:p w:rsidR="00372F04" w:rsidRDefault="00372F04" w:rsidP="001C4A8E"/>
        </w:tc>
        <w:tc>
          <w:tcPr>
            <w:tcW w:w="0" w:type="auto"/>
            <w:tcMar>
              <w:top w:w="30" w:type="dxa"/>
              <w:left w:w="0" w:type="dxa"/>
              <w:bottom w:w="30" w:type="dxa"/>
              <w:right w:w="0" w:type="dxa"/>
            </w:tcMar>
          </w:tcPr>
          <w:p w:rsidR="00372F04" w:rsidRDefault="00372F04" w:rsidP="001C4A8E"/>
        </w:tc>
      </w:tr>
      <w:tr w:rsidR="00372F04" w:rsidTr="001C4A8E">
        <w:tc>
          <w:tcPr>
            <w:tcW w:w="0" w:type="auto"/>
            <w:tcMar>
              <w:top w:w="30" w:type="dxa"/>
              <w:left w:w="0" w:type="dxa"/>
              <w:bottom w:w="30" w:type="dxa"/>
              <w:right w:w="0" w:type="dxa"/>
            </w:tcMar>
          </w:tcPr>
          <w:p w:rsidR="00372F04" w:rsidRDefault="00372F04" w:rsidP="001C4A8E"/>
        </w:tc>
        <w:tc>
          <w:tcPr>
            <w:tcW w:w="0" w:type="auto"/>
            <w:tcMar>
              <w:top w:w="30" w:type="dxa"/>
              <w:left w:w="0" w:type="dxa"/>
              <w:bottom w:w="30" w:type="dxa"/>
              <w:right w:w="0" w:type="dxa"/>
            </w:tcMar>
          </w:tcPr>
          <w:p w:rsidR="00372F04" w:rsidRDefault="00372F04" w:rsidP="001C4A8E"/>
        </w:tc>
      </w:tr>
    </w:tbl>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045635" w:rsidTr="001C4A8E">
        <w:tc>
          <w:tcPr>
            <w:tcW w:w="5000" w:type="pct"/>
            <w:tcMar>
              <w:top w:w="0" w:type="dxa"/>
              <w:left w:w="0" w:type="dxa"/>
              <w:bottom w:w="0" w:type="dxa"/>
              <w:right w:w="0" w:type="dxa"/>
            </w:tcMar>
            <w:vAlign w:val="center"/>
          </w:tcPr>
          <w:p w:rsidR="00045635" w:rsidRDefault="00045635" w:rsidP="00045635">
            <w:pPr>
              <w:pStyle w:val="p"/>
              <w:shd w:val="clear" w:color="auto" w:fill="FFFFFF"/>
            </w:pPr>
            <w:r>
              <w:rPr>
                <w:rFonts w:ascii="Times New Roman" w:eastAsia="Times New Roman" w:hAnsi="Times New Roman" w:cs="Times New Roman"/>
                <w:color w:val="000000"/>
                <w:sz w:val="22"/>
                <w:szCs w:val="22"/>
              </w:rPr>
              <w:t>35</w:t>
            </w:r>
            <w:r>
              <w:rPr>
                <w:rFonts w:ascii="Times New Roman" w:eastAsia="Times New Roman" w:hAnsi="Times New Roman" w:cs="Times New Roman"/>
                <w:color w:val="000000"/>
                <w:sz w:val="22"/>
                <w:szCs w:val="22"/>
              </w:rPr>
              <w:t>. List four expectations of a program written in a high-level language.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9773"/>
            </w:tblGrid>
            <w:tr w:rsidR="00045635" w:rsidTr="001C4A8E">
              <w:tc>
                <w:tcPr>
                  <w:tcW w:w="0" w:type="auto"/>
                  <w:tcMar>
                    <w:top w:w="30" w:type="dxa"/>
                    <w:left w:w="0" w:type="dxa"/>
                    <w:bottom w:w="30" w:type="dxa"/>
                    <w:right w:w="0" w:type="dxa"/>
                  </w:tcMar>
                </w:tcPr>
                <w:p w:rsidR="00045635" w:rsidRDefault="00045635"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045635" w:rsidRDefault="00045635" w:rsidP="001C4A8E">
                  <w:pPr>
                    <w:pStyle w:val="p"/>
                  </w:pPr>
                  <w:r>
                    <w:rPr>
                      <w:rFonts w:ascii="Times New Roman" w:eastAsia="Times New Roman" w:hAnsi="Times New Roman" w:cs="Times New Roman"/>
                      <w:color w:val="000000"/>
                      <w:sz w:val="22"/>
                      <w:szCs w:val="22"/>
                    </w:rPr>
                    <w:t>• The programmer need not manage the details of the movement of data items within memory or pay any attention to exactly where those items are stored.</w:t>
                  </w:r>
                  <w:r>
                    <w:rPr>
                      <w:rFonts w:ascii="Times New Roman" w:eastAsia="Times New Roman" w:hAnsi="Times New Roman" w:cs="Times New Roman"/>
                      <w:color w:val="000000"/>
                      <w:sz w:val="22"/>
                      <w:szCs w:val="22"/>
                    </w:rPr>
                    <w:br/>
                    <w:t>• The programmer can take a macroscopic view of tasks, thinking at a higher level of problem solving (add B and C, and call the result A). The “primitive operations” used as building blocks in algorithm construction can be larger.</w:t>
                  </w:r>
                  <w:r>
                    <w:rPr>
                      <w:rFonts w:ascii="Times New Roman" w:eastAsia="Times New Roman" w:hAnsi="Times New Roman" w:cs="Times New Roman"/>
                      <w:color w:val="000000"/>
                      <w:sz w:val="22"/>
                      <w:szCs w:val="22"/>
                    </w:rPr>
                    <w:br/>
                    <w:t>• Programs are portable rather than machine specific.</w:t>
                  </w:r>
                  <w:r>
                    <w:rPr>
                      <w:rFonts w:ascii="Times New Roman" w:eastAsia="Times New Roman" w:hAnsi="Times New Roman" w:cs="Times New Roman"/>
                      <w:color w:val="000000"/>
                      <w:sz w:val="22"/>
                      <w:szCs w:val="22"/>
                    </w:rPr>
                    <w:br/>
                    <w:t>• Programming statements are closer to natural language and use standard mathematical notation.</w:t>
                  </w:r>
                </w:p>
              </w:tc>
            </w:tr>
            <w:tr w:rsidR="00045635" w:rsidTr="001C4A8E">
              <w:tc>
                <w:tcPr>
                  <w:tcW w:w="0" w:type="auto"/>
                  <w:tcMar>
                    <w:top w:w="30" w:type="dxa"/>
                    <w:left w:w="0" w:type="dxa"/>
                    <w:bottom w:w="30" w:type="dxa"/>
                    <w:right w:w="0" w:type="dxa"/>
                  </w:tcMar>
                </w:tcPr>
                <w:p w:rsidR="00045635" w:rsidRDefault="00045635"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045635" w:rsidRDefault="007169E5" w:rsidP="001C4A8E">
                  <w:r>
                    <w:rPr>
                      <w:rFonts w:ascii="Times New Roman" w:eastAsia="Times New Roman" w:hAnsi="Times New Roman" w:cs="Times New Roman"/>
                      <w:color w:val="000000"/>
                      <w:sz w:val="22"/>
                      <w:szCs w:val="22"/>
                    </w:rPr>
                    <w:t>5</w:t>
                  </w:r>
                </w:p>
              </w:tc>
            </w:tr>
            <w:tr w:rsidR="00045635" w:rsidTr="001C4A8E">
              <w:tc>
                <w:tcPr>
                  <w:tcW w:w="0" w:type="auto"/>
                  <w:tcMar>
                    <w:top w:w="30" w:type="dxa"/>
                    <w:left w:w="0" w:type="dxa"/>
                    <w:bottom w:w="30" w:type="dxa"/>
                    <w:right w:w="0" w:type="dxa"/>
                  </w:tcMar>
                </w:tcPr>
                <w:p w:rsidR="00045635" w:rsidRDefault="00045635" w:rsidP="001C4A8E"/>
              </w:tc>
              <w:tc>
                <w:tcPr>
                  <w:tcW w:w="0" w:type="auto"/>
                  <w:tcMar>
                    <w:top w:w="30" w:type="dxa"/>
                    <w:left w:w="0" w:type="dxa"/>
                    <w:bottom w:w="30" w:type="dxa"/>
                    <w:right w:w="0" w:type="dxa"/>
                  </w:tcMar>
                </w:tcPr>
                <w:p w:rsidR="00045635" w:rsidRDefault="00045635" w:rsidP="001C4A8E"/>
              </w:tc>
            </w:tr>
            <w:tr w:rsidR="00045635" w:rsidTr="001C4A8E">
              <w:tc>
                <w:tcPr>
                  <w:tcW w:w="0" w:type="auto"/>
                  <w:tcMar>
                    <w:top w:w="30" w:type="dxa"/>
                    <w:left w:w="0" w:type="dxa"/>
                    <w:bottom w:w="30" w:type="dxa"/>
                    <w:right w:w="0" w:type="dxa"/>
                  </w:tcMar>
                </w:tcPr>
                <w:p w:rsidR="00045635" w:rsidRDefault="00045635" w:rsidP="001C4A8E"/>
              </w:tc>
              <w:tc>
                <w:tcPr>
                  <w:tcW w:w="0" w:type="auto"/>
                  <w:tcMar>
                    <w:top w:w="30" w:type="dxa"/>
                    <w:left w:w="0" w:type="dxa"/>
                    <w:bottom w:w="30" w:type="dxa"/>
                    <w:right w:w="0" w:type="dxa"/>
                  </w:tcMar>
                </w:tcPr>
                <w:p w:rsidR="00045635" w:rsidRDefault="00045635" w:rsidP="001C4A8E"/>
              </w:tc>
            </w:tr>
          </w:tbl>
          <w:p w:rsidR="00045635" w:rsidRDefault="00045635" w:rsidP="001C4A8E"/>
        </w:tc>
      </w:tr>
      <w:tr w:rsidR="00363D45" w:rsidTr="00363D45">
        <w:tc>
          <w:tcPr>
            <w:tcW w:w="5000" w:type="pct"/>
            <w:tcBorders>
              <w:top w:val="nil"/>
              <w:left w:val="nil"/>
              <w:bottom w:val="nil"/>
              <w:right w:val="nil"/>
            </w:tcBorders>
            <w:tcMar>
              <w:top w:w="0" w:type="dxa"/>
              <w:left w:w="0" w:type="dxa"/>
              <w:bottom w:w="0" w:type="dxa"/>
              <w:right w:w="0" w:type="dxa"/>
            </w:tcMar>
            <w:vAlign w:val="center"/>
          </w:tcPr>
          <w:p w:rsidR="00363D45" w:rsidRPr="00363D45" w:rsidRDefault="00363D45" w:rsidP="001C4A8E">
            <w:pPr>
              <w:pStyle w:val="p"/>
              <w:shd w:val="clear" w:color="auto" w:fill="FFFFFF"/>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36</w:t>
            </w:r>
            <w:r>
              <w:rPr>
                <w:rFonts w:ascii="Times New Roman" w:eastAsia="Times New Roman" w:hAnsi="Times New Roman" w:cs="Times New Roman"/>
                <w:color w:val="000000"/>
                <w:sz w:val="22"/>
                <w:szCs w:val="22"/>
              </w:rPr>
              <w:t>. Writing all computer programs in the same programming language would be more efficient because all languages meet essentially the same needs.</w:t>
            </w:r>
            <w:r>
              <w:rPr>
                <w:rFonts w:ascii="Times New Roman" w:eastAsia="Times New Roman" w:hAnsi="Times New Roman" w:cs="Times New Roman"/>
                <w:color w:val="000000"/>
                <w:sz w:val="22"/>
                <w:szCs w:val="22"/>
              </w:rPr>
              <w:t xml:space="preserve"> </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363D45" w:rsidTr="001C4A8E">
              <w:tc>
                <w:tcPr>
                  <w:tcW w:w="400" w:type="dxa"/>
                  <w:tcMar>
                    <w:top w:w="0" w:type="dxa"/>
                    <w:left w:w="0" w:type="dxa"/>
                    <w:bottom w:w="0" w:type="dxa"/>
                    <w:right w:w="0" w:type="dxa"/>
                  </w:tcMar>
                </w:tcPr>
                <w:p w:rsidR="00363D45" w:rsidRDefault="00363D45" w:rsidP="001C4A8E">
                  <w:r>
                    <w:rPr>
                      <w:color w:val="000000"/>
                      <w:sz w:val="20"/>
                      <w:szCs w:val="20"/>
                    </w:rPr>
                    <w:t> </w:t>
                  </w:r>
                </w:p>
              </w:tc>
              <w:tc>
                <w:tcPr>
                  <w:tcW w:w="0" w:type="auto"/>
                  <w:tcMar>
                    <w:top w:w="30" w:type="dxa"/>
                    <w:left w:w="0" w:type="dxa"/>
                    <w:bottom w:w="30" w:type="dxa"/>
                    <w:right w:w="0" w:type="dxa"/>
                  </w:tcMar>
                </w:tcPr>
                <w:p w:rsidR="00363D45" w:rsidRDefault="00363D45" w:rsidP="001C4A8E">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363D45" w:rsidRDefault="00363D45" w:rsidP="001C4A8E">
                  <w:r>
                    <w:rPr>
                      <w:rFonts w:ascii="Times New Roman" w:eastAsia="Times New Roman" w:hAnsi="Times New Roman" w:cs="Times New Roman"/>
                      <w:color w:val="000000"/>
                      <w:sz w:val="22"/>
                      <w:szCs w:val="22"/>
                    </w:rPr>
                    <w:t>True</w:t>
                  </w:r>
                </w:p>
              </w:tc>
            </w:tr>
            <w:tr w:rsidR="00363D45" w:rsidTr="001C4A8E">
              <w:tc>
                <w:tcPr>
                  <w:tcW w:w="400" w:type="dxa"/>
                  <w:tcMar>
                    <w:top w:w="0" w:type="dxa"/>
                    <w:left w:w="0" w:type="dxa"/>
                    <w:bottom w:w="0" w:type="dxa"/>
                    <w:right w:w="0" w:type="dxa"/>
                  </w:tcMar>
                </w:tcPr>
                <w:p w:rsidR="00363D45" w:rsidRDefault="00363D45" w:rsidP="001C4A8E">
                  <w:r>
                    <w:rPr>
                      <w:color w:val="000000"/>
                      <w:sz w:val="20"/>
                      <w:szCs w:val="20"/>
                    </w:rPr>
                    <w:t> </w:t>
                  </w:r>
                </w:p>
              </w:tc>
              <w:tc>
                <w:tcPr>
                  <w:tcW w:w="0" w:type="auto"/>
                  <w:tcMar>
                    <w:top w:w="30" w:type="dxa"/>
                    <w:left w:w="0" w:type="dxa"/>
                    <w:bottom w:w="30" w:type="dxa"/>
                    <w:right w:w="0" w:type="dxa"/>
                  </w:tcMar>
                </w:tcPr>
                <w:p w:rsidR="00363D45" w:rsidRDefault="00363D45" w:rsidP="001C4A8E">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363D45" w:rsidRDefault="00363D45" w:rsidP="001C4A8E">
                  <w:r>
                    <w:rPr>
                      <w:rFonts w:ascii="Times New Roman" w:eastAsia="Times New Roman" w:hAnsi="Times New Roman" w:cs="Times New Roman"/>
                      <w:color w:val="000000"/>
                      <w:sz w:val="22"/>
                      <w:szCs w:val="22"/>
                    </w:rPr>
                    <w:t>False</w:t>
                  </w:r>
                </w:p>
              </w:tc>
            </w:tr>
          </w:tbl>
          <w:p w:rsidR="00363D45" w:rsidRPr="00363D45" w:rsidRDefault="003F3F5D" w:rsidP="00363D45">
            <w:pPr>
              <w:pStyle w:val="p"/>
              <w:shd w:val="clear" w:color="auto" w:fill="FFFFFF"/>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Explain your answer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465"/>
            </w:tblGrid>
            <w:tr w:rsidR="00363D45" w:rsidTr="001C4A8E">
              <w:tc>
                <w:tcPr>
                  <w:tcW w:w="0" w:type="auto"/>
                  <w:tcMar>
                    <w:top w:w="30" w:type="dxa"/>
                    <w:left w:w="0" w:type="dxa"/>
                    <w:bottom w:w="30" w:type="dxa"/>
                    <w:right w:w="0" w:type="dxa"/>
                  </w:tcMar>
                </w:tcPr>
                <w:p w:rsidR="00363D45" w:rsidRDefault="00363D45"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363D45" w:rsidRDefault="00363D45" w:rsidP="001C4A8E">
                  <w:r>
                    <w:rPr>
                      <w:rFonts w:ascii="Times New Roman" w:eastAsia="Times New Roman" w:hAnsi="Times New Roman" w:cs="Times New Roman"/>
                      <w:color w:val="000000"/>
                      <w:sz w:val="22"/>
                      <w:szCs w:val="22"/>
                    </w:rPr>
                    <w:t>False</w:t>
                  </w:r>
                </w:p>
              </w:tc>
            </w:tr>
            <w:tr w:rsidR="00363D45" w:rsidTr="001C4A8E">
              <w:tc>
                <w:tcPr>
                  <w:tcW w:w="0" w:type="auto"/>
                  <w:tcMar>
                    <w:top w:w="30" w:type="dxa"/>
                    <w:left w:w="0" w:type="dxa"/>
                    <w:bottom w:w="30" w:type="dxa"/>
                    <w:right w:w="0" w:type="dxa"/>
                  </w:tcMar>
                </w:tcPr>
                <w:p w:rsidR="00363D45" w:rsidRDefault="00363D45"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363D45" w:rsidRDefault="007169E5" w:rsidP="001C4A8E">
                  <w:r>
                    <w:rPr>
                      <w:rFonts w:ascii="Times New Roman" w:eastAsia="Times New Roman" w:hAnsi="Times New Roman" w:cs="Times New Roman"/>
                      <w:color w:val="000000"/>
                      <w:sz w:val="22"/>
                      <w:szCs w:val="22"/>
                    </w:rPr>
                    <w:t>5</w:t>
                  </w:r>
                </w:p>
              </w:tc>
            </w:tr>
            <w:tr w:rsidR="00363D45" w:rsidTr="001C4A8E">
              <w:tc>
                <w:tcPr>
                  <w:tcW w:w="0" w:type="auto"/>
                  <w:tcMar>
                    <w:top w:w="30" w:type="dxa"/>
                    <w:left w:w="0" w:type="dxa"/>
                    <w:bottom w:w="30" w:type="dxa"/>
                    <w:right w:w="0" w:type="dxa"/>
                  </w:tcMar>
                </w:tcPr>
                <w:p w:rsidR="00363D45" w:rsidRDefault="00363D45" w:rsidP="001C4A8E"/>
              </w:tc>
              <w:tc>
                <w:tcPr>
                  <w:tcW w:w="0" w:type="auto"/>
                  <w:tcMar>
                    <w:top w:w="30" w:type="dxa"/>
                    <w:left w:w="0" w:type="dxa"/>
                    <w:bottom w:w="30" w:type="dxa"/>
                    <w:right w:w="0" w:type="dxa"/>
                  </w:tcMar>
                </w:tcPr>
                <w:p w:rsidR="00363D45" w:rsidRDefault="00363D45" w:rsidP="001C4A8E"/>
              </w:tc>
            </w:tr>
          </w:tbl>
          <w:p w:rsidR="00363D45" w:rsidRPr="00363D45" w:rsidRDefault="00363D45" w:rsidP="00363D45">
            <w:pPr>
              <w:pStyle w:val="p"/>
              <w:shd w:val="clear" w:color="auto" w:fill="FFFFFF"/>
              <w:rPr>
                <w:rFonts w:ascii="Times New Roman" w:eastAsia="Times New Roman" w:hAnsi="Times New Roman" w:cs="Times New Roman"/>
                <w:color w:val="000000"/>
                <w:sz w:val="22"/>
                <w:szCs w:val="22"/>
              </w:rPr>
            </w:pPr>
          </w:p>
        </w:tc>
      </w:tr>
      <w:tr w:rsidR="00EA7317" w:rsidTr="00EA7317">
        <w:tc>
          <w:tcPr>
            <w:tcW w:w="5000" w:type="pct"/>
            <w:tcBorders>
              <w:top w:val="nil"/>
              <w:left w:val="nil"/>
              <w:bottom w:val="nil"/>
              <w:right w:val="nil"/>
            </w:tcBorders>
            <w:tcMar>
              <w:top w:w="0" w:type="dxa"/>
              <w:left w:w="0" w:type="dxa"/>
              <w:bottom w:w="0" w:type="dxa"/>
              <w:right w:w="0" w:type="dxa"/>
            </w:tcMar>
            <w:vAlign w:val="center"/>
          </w:tcPr>
          <w:p w:rsidR="00EA7317" w:rsidRPr="00EA7317" w:rsidRDefault="00EA7317" w:rsidP="001C4A8E">
            <w:pPr>
              <w:pStyle w:val="p"/>
              <w:shd w:val="clear" w:color="auto" w:fill="FFFFFF"/>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37</w:t>
            </w:r>
            <w:r>
              <w:rPr>
                <w:rFonts w:ascii="Times New Roman" w:eastAsia="Times New Roman" w:hAnsi="Times New Roman" w:cs="Times New Roman"/>
                <w:color w:val="000000"/>
                <w:sz w:val="22"/>
                <w:szCs w:val="22"/>
              </w:rPr>
              <w:t>. C++ is in fact a “subset” of C, meaning that all of the C++ language is part of C.</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EA7317" w:rsidTr="001C4A8E">
              <w:tc>
                <w:tcPr>
                  <w:tcW w:w="400" w:type="dxa"/>
                  <w:tcMar>
                    <w:top w:w="0" w:type="dxa"/>
                    <w:left w:w="0" w:type="dxa"/>
                    <w:bottom w:w="0" w:type="dxa"/>
                    <w:right w:w="0" w:type="dxa"/>
                  </w:tcMar>
                </w:tcPr>
                <w:p w:rsidR="00EA7317" w:rsidRDefault="00EA7317" w:rsidP="001C4A8E">
                  <w:r>
                    <w:rPr>
                      <w:color w:val="000000"/>
                      <w:sz w:val="20"/>
                      <w:szCs w:val="20"/>
                    </w:rPr>
                    <w:t> </w:t>
                  </w:r>
                </w:p>
              </w:tc>
              <w:tc>
                <w:tcPr>
                  <w:tcW w:w="0" w:type="auto"/>
                  <w:tcMar>
                    <w:top w:w="30" w:type="dxa"/>
                    <w:left w:w="0" w:type="dxa"/>
                    <w:bottom w:w="30" w:type="dxa"/>
                    <w:right w:w="0" w:type="dxa"/>
                  </w:tcMar>
                </w:tcPr>
                <w:p w:rsidR="00EA7317" w:rsidRDefault="00EA7317" w:rsidP="001C4A8E">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A7317" w:rsidRDefault="00EA7317" w:rsidP="001C4A8E">
                  <w:r>
                    <w:rPr>
                      <w:rFonts w:ascii="Times New Roman" w:eastAsia="Times New Roman" w:hAnsi="Times New Roman" w:cs="Times New Roman"/>
                      <w:color w:val="000000"/>
                      <w:sz w:val="22"/>
                      <w:szCs w:val="22"/>
                    </w:rPr>
                    <w:t>True</w:t>
                  </w:r>
                </w:p>
              </w:tc>
            </w:tr>
            <w:tr w:rsidR="00EA7317" w:rsidTr="001C4A8E">
              <w:tc>
                <w:tcPr>
                  <w:tcW w:w="400" w:type="dxa"/>
                  <w:tcMar>
                    <w:top w:w="0" w:type="dxa"/>
                    <w:left w:w="0" w:type="dxa"/>
                    <w:bottom w:w="0" w:type="dxa"/>
                    <w:right w:w="0" w:type="dxa"/>
                  </w:tcMar>
                </w:tcPr>
                <w:p w:rsidR="00EA7317" w:rsidRDefault="00EA7317" w:rsidP="001C4A8E">
                  <w:r>
                    <w:rPr>
                      <w:color w:val="000000"/>
                      <w:sz w:val="20"/>
                      <w:szCs w:val="20"/>
                    </w:rPr>
                    <w:t> </w:t>
                  </w:r>
                </w:p>
              </w:tc>
              <w:tc>
                <w:tcPr>
                  <w:tcW w:w="0" w:type="auto"/>
                  <w:tcMar>
                    <w:top w:w="30" w:type="dxa"/>
                    <w:left w:w="0" w:type="dxa"/>
                    <w:bottom w:w="30" w:type="dxa"/>
                    <w:right w:w="0" w:type="dxa"/>
                  </w:tcMar>
                </w:tcPr>
                <w:p w:rsidR="00EA7317" w:rsidRDefault="00EA7317" w:rsidP="001C4A8E">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A7317" w:rsidRDefault="00EA7317" w:rsidP="001C4A8E">
                  <w:r>
                    <w:rPr>
                      <w:rFonts w:ascii="Times New Roman" w:eastAsia="Times New Roman" w:hAnsi="Times New Roman" w:cs="Times New Roman"/>
                      <w:color w:val="000000"/>
                      <w:sz w:val="22"/>
                      <w:szCs w:val="22"/>
                    </w:rPr>
                    <w:t>False</w:t>
                  </w:r>
                </w:p>
              </w:tc>
            </w:tr>
          </w:tbl>
          <w:p w:rsidR="00EA7317" w:rsidRPr="00EA7317" w:rsidRDefault="00EA7317" w:rsidP="00EA7317">
            <w:pPr>
              <w:pStyle w:val="p"/>
              <w:shd w:val="clear" w:color="auto" w:fill="FFFFFF"/>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Explain your answer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465"/>
            </w:tblGrid>
            <w:tr w:rsidR="00EA7317" w:rsidTr="001C4A8E">
              <w:tc>
                <w:tcPr>
                  <w:tcW w:w="0" w:type="auto"/>
                  <w:tcMar>
                    <w:top w:w="30" w:type="dxa"/>
                    <w:left w:w="0" w:type="dxa"/>
                    <w:bottom w:w="30" w:type="dxa"/>
                    <w:right w:w="0" w:type="dxa"/>
                  </w:tcMar>
                </w:tcPr>
                <w:p w:rsidR="00EA7317" w:rsidRDefault="00EA7317"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EA7317" w:rsidRDefault="00EA7317" w:rsidP="001C4A8E">
                  <w:r>
                    <w:rPr>
                      <w:rFonts w:ascii="Times New Roman" w:eastAsia="Times New Roman" w:hAnsi="Times New Roman" w:cs="Times New Roman"/>
                      <w:color w:val="000000"/>
                      <w:sz w:val="22"/>
                      <w:szCs w:val="22"/>
                    </w:rPr>
                    <w:t>False</w:t>
                  </w:r>
                </w:p>
              </w:tc>
            </w:tr>
            <w:tr w:rsidR="00EA7317" w:rsidTr="001C4A8E">
              <w:tc>
                <w:tcPr>
                  <w:tcW w:w="0" w:type="auto"/>
                  <w:tcMar>
                    <w:top w:w="30" w:type="dxa"/>
                    <w:left w:w="0" w:type="dxa"/>
                    <w:bottom w:w="30" w:type="dxa"/>
                    <w:right w:w="0" w:type="dxa"/>
                  </w:tcMar>
                </w:tcPr>
                <w:p w:rsidR="00EA7317" w:rsidRDefault="00EA7317"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EA7317" w:rsidRDefault="007169E5" w:rsidP="001C4A8E">
                  <w:r>
                    <w:rPr>
                      <w:rFonts w:ascii="Times New Roman" w:eastAsia="Times New Roman" w:hAnsi="Times New Roman" w:cs="Times New Roman"/>
                      <w:color w:val="000000"/>
                      <w:sz w:val="22"/>
                      <w:szCs w:val="22"/>
                    </w:rPr>
                    <w:t>5</w:t>
                  </w:r>
                </w:p>
              </w:tc>
            </w:tr>
            <w:tr w:rsidR="00EA7317" w:rsidTr="001C4A8E">
              <w:tc>
                <w:tcPr>
                  <w:tcW w:w="0" w:type="auto"/>
                  <w:tcMar>
                    <w:top w:w="30" w:type="dxa"/>
                    <w:left w:w="0" w:type="dxa"/>
                    <w:bottom w:w="30" w:type="dxa"/>
                    <w:right w:w="0" w:type="dxa"/>
                  </w:tcMar>
                </w:tcPr>
                <w:p w:rsidR="00EA7317" w:rsidRDefault="00EA7317" w:rsidP="001C4A8E"/>
              </w:tc>
              <w:tc>
                <w:tcPr>
                  <w:tcW w:w="0" w:type="auto"/>
                  <w:tcMar>
                    <w:top w:w="30" w:type="dxa"/>
                    <w:left w:w="0" w:type="dxa"/>
                    <w:bottom w:w="30" w:type="dxa"/>
                    <w:right w:w="0" w:type="dxa"/>
                  </w:tcMar>
                </w:tcPr>
                <w:p w:rsidR="00EA7317" w:rsidRDefault="00EA7317" w:rsidP="001C4A8E"/>
              </w:tc>
            </w:tr>
          </w:tbl>
          <w:p w:rsidR="00EA7317" w:rsidRPr="00EA7317" w:rsidRDefault="00EA7317" w:rsidP="00EA7317">
            <w:pPr>
              <w:pStyle w:val="p"/>
              <w:shd w:val="clear" w:color="auto" w:fill="FFFFFF"/>
              <w:rPr>
                <w:rFonts w:ascii="Times New Roman" w:eastAsia="Times New Roman" w:hAnsi="Times New Roman" w:cs="Times New Roman"/>
                <w:color w:val="000000"/>
                <w:sz w:val="22"/>
                <w:szCs w:val="22"/>
              </w:rPr>
            </w:pPr>
          </w:p>
        </w:tc>
      </w:tr>
      <w:tr w:rsidR="001A76E1" w:rsidTr="001A76E1">
        <w:tc>
          <w:tcPr>
            <w:tcW w:w="5000" w:type="pct"/>
            <w:tcBorders>
              <w:top w:val="nil"/>
              <w:left w:val="nil"/>
              <w:bottom w:val="nil"/>
              <w:right w:val="nil"/>
            </w:tcBorders>
            <w:tcMar>
              <w:top w:w="0" w:type="dxa"/>
              <w:left w:w="0" w:type="dxa"/>
              <w:bottom w:w="0" w:type="dxa"/>
              <w:right w:w="0" w:type="dxa"/>
            </w:tcMar>
            <w:vAlign w:val="center"/>
          </w:tcPr>
          <w:p w:rsidR="001A76E1" w:rsidRPr="001A76E1" w:rsidRDefault="0049105D" w:rsidP="001C4A8E">
            <w:pPr>
              <w:pStyle w:val="p"/>
              <w:shd w:val="clear" w:color="auto" w:fill="FFFFFF"/>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w:t>
            </w:r>
            <w:r w:rsidR="001A76E1">
              <w:rPr>
                <w:rFonts w:ascii="Times New Roman" w:eastAsia="Times New Roman" w:hAnsi="Times New Roman" w:cs="Times New Roman"/>
                <w:color w:val="000000"/>
                <w:sz w:val="22"/>
                <w:szCs w:val="22"/>
              </w:rPr>
              <w:t>8. All musicians are naturally opposed to music file sharing.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20"/>
              <w:gridCol w:w="865"/>
            </w:tblGrid>
            <w:tr w:rsidR="001A76E1" w:rsidTr="001C4A8E">
              <w:tc>
                <w:tcPr>
                  <w:tcW w:w="400" w:type="dxa"/>
                  <w:tcMar>
                    <w:top w:w="0" w:type="dxa"/>
                    <w:left w:w="0" w:type="dxa"/>
                    <w:bottom w:w="0" w:type="dxa"/>
                    <w:right w:w="0" w:type="dxa"/>
                  </w:tcMar>
                </w:tcPr>
                <w:p w:rsidR="001A76E1" w:rsidRDefault="001A76E1" w:rsidP="001C4A8E">
                  <w:r>
                    <w:rPr>
                      <w:color w:val="000000"/>
                      <w:sz w:val="20"/>
                      <w:szCs w:val="20"/>
                    </w:rPr>
                    <w:t> </w:t>
                  </w:r>
                </w:p>
              </w:tc>
              <w:tc>
                <w:tcPr>
                  <w:tcW w:w="0" w:type="auto"/>
                  <w:tcMar>
                    <w:top w:w="30" w:type="dxa"/>
                    <w:left w:w="0" w:type="dxa"/>
                    <w:bottom w:w="30" w:type="dxa"/>
                    <w:right w:w="0" w:type="dxa"/>
                  </w:tcMar>
                </w:tcPr>
                <w:p w:rsidR="001A76E1" w:rsidRDefault="001A76E1" w:rsidP="001C4A8E">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1A76E1" w:rsidRDefault="001A76E1" w:rsidP="001C4A8E">
                  <w:r>
                    <w:rPr>
                      <w:rFonts w:ascii="Times New Roman" w:eastAsia="Times New Roman" w:hAnsi="Times New Roman" w:cs="Times New Roman"/>
                      <w:color w:val="000000"/>
                      <w:sz w:val="22"/>
                      <w:szCs w:val="22"/>
                    </w:rPr>
                    <w:t>True</w:t>
                  </w:r>
                </w:p>
              </w:tc>
            </w:tr>
            <w:tr w:rsidR="001A76E1" w:rsidTr="001C4A8E">
              <w:tc>
                <w:tcPr>
                  <w:tcW w:w="400" w:type="dxa"/>
                  <w:tcMar>
                    <w:top w:w="0" w:type="dxa"/>
                    <w:left w:w="0" w:type="dxa"/>
                    <w:bottom w:w="0" w:type="dxa"/>
                    <w:right w:w="0" w:type="dxa"/>
                  </w:tcMar>
                </w:tcPr>
                <w:p w:rsidR="001A76E1" w:rsidRDefault="001A76E1" w:rsidP="001C4A8E">
                  <w:r>
                    <w:rPr>
                      <w:color w:val="000000"/>
                      <w:sz w:val="20"/>
                      <w:szCs w:val="20"/>
                    </w:rPr>
                    <w:t> </w:t>
                  </w:r>
                </w:p>
              </w:tc>
              <w:tc>
                <w:tcPr>
                  <w:tcW w:w="0" w:type="auto"/>
                  <w:tcMar>
                    <w:top w:w="30" w:type="dxa"/>
                    <w:left w:w="0" w:type="dxa"/>
                    <w:bottom w:w="30" w:type="dxa"/>
                    <w:right w:w="0" w:type="dxa"/>
                  </w:tcMar>
                </w:tcPr>
                <w:p w:rsidR="001A76E1" w:rsidRDefault="001A76E1" w:rsidP="001C4A8E">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1A76E1" w:rsidRDefault="001A76E1" w:rsidP="001C4A8E">
                  <w:r>
                    <w:rPr>
                      <w:rFonts w:ascii="Times New Roman" w:eastAsia="Times New Roman" w:hAnsi="Times New Roman" w:cs="Times New Roman"/>
                      <w:color w:val="000000"/>
                      <w:sz w:val="22"/>
                      <w:szCs w:val="22"/>
                    </w:rPr>
                    <w:t>False</w:t>
                  </w:r>
                </w:p>
              </w:tc>
            </w:tr>
          </w:tbl>
          <w:p w:rsidR="001A76E1" w:rsidRPr="001A76E1" w:rsidRDefault="001A76E1" w:rsidP="001A76E1">
            <w:pPr>
              <w:pStyle w:val="p"/>
              <w:shd w:val="clear" w:color="auto" w:fill="FFFFFF"/>
              <w:rPr>
                <w:rFonts w:ascii="Times New Roman" w:eastAsia="Times New Roman" w:hAnsi="Times New Roman" w:cs="Times New Roman"/>
                <w:color w:val="000000"/>
                <w:sz w:val="22"/>
                <w:szCs w:val="22"/>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465"/>
            </w:tblGrid>
            <w:tr w:rsidR="001A76E1" w:rsidTr="001C4A8E">
              <w:tc>
                <w:tcPr>
                  <w:tcW w:w="0" w:type="auto"/>
                  <w:tcMar>
                    <w:top w:w="30" w:type="dxa"/>
                    <w:left w:w="0" w:type="dxa"/>
                    <w:bottom w:w="30" w:type="dxa"/>
                    <w:right w:w="0" w:type="dxa"/>
                  </w:tcMar>
                </w:tcPr>
                <w:p w:rsidR="001A76E1" w:rsidRDefault="001A76E1"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1A76E1" w:rsidRDefault="001A76E1" w:rsidP="001C4A8E">
                  <w:r>
                    <w:rPr>
                      <w:rFonts w:ascii="Times New Roman" w:eastAsia="Times New Roman" w:hAnsi="Times New Roman" w:cs="Times New Roman"/>
                      <w:color w:val="000000"/>
                      <w:sz w:val="22"/>
                      <w:szCs w:val="22"/>
                    </w:rPr>
                    <w:t>False</w:t>
                  </w:r>
                </w:p>
              </w:tc>
            </w:tr>
            <w:tr w:rsidR="001A76E1" w:rsidTr="001C4A8E">
              <w:tc>
                <w:tcPr>
                  <w:tcW w:w="0" w:type="auto"/>
                  <w:tcMar>
                    <w:top w:w="30" w:type="dxa"/>
                    <w:left w:w="0" w:type="dxa"/>
                    <w:bottom w:w="30" w:type="dxa"/>
                    <w:right w:w="0" w:type="dxa"/>
                  </w:tcMar>
                </w:tcPr>
                <w:p w:rsidR="001A76E1" w:rsidRDefault="001A76E1"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1A76E1" w:rsidRDefault="001A76E1" w:rsidP="001C4A8E">
                  <w:r>
                    <w:rPr>
                      <w:rFonts w:ascii="Times New Roman" w:eastAsia="Times New Roman" w:hAnsi="Times New Roman" w:cs="Times New Roman"/>
                      <w:color w:val="000000"/>
                      <w:sz w:val="22"/>
                      <w:szCs w:val="22"/>
                    </w:rPr>
                    <w:t>1</w:t>
                  </w:r>
                </w:p>
              </w:tc>
            </w:tr>
            <w:tr w:rsidR="001A76E1" w:rsidTr="001C4A8E">
              <w:tc>
                <w:tcPr>
                  <w:tcW w:w="0" w:type="auto"/>
                  <w:tcMar>
                    <w:top w:w="30" w:type="dxa"/>
                    <w:left w:w="0" w:type="dxa"/>
                    <w:bottom w:w="30" w:type="dxa"/>
                    <w:right w:w="0" w:type="dxa"/>
                  </w:tcMar>
                </w:tcPr>
                <w:p w:rsidR="001A76E1" w:rsidRDefault="001A76E1" w:rsidP="001C4A8E"/>
              </w:tc>
              <w:tc>
                <w:tcPr>
                  <w:tcW w:w="0" w:type="auto"/>
                  <w:tcMar>
                    <w:top w:w="30" w:type="dxa"/>
                    <w:left w:w="0" w:type="dxa"/>
                    <w:bottom w:w="30" w:type="dxa"/>
                    <w:right w:w="0" w:type="dxa"/>
                  </w:tcMar>
                </w:tcPr>
                <w:p w:rsidR="001A76E1" w:rsidRDefault="001A76E1" w:rsidP="001C4A8E"/>
              </w:tc>
            </w:tr>
          </w:tbl>
          <w:p w:rsidR="005F024A" w:rsidRPr="001A76E1" w:rsidRDefault="005F024A" w:rsidP="001A76E1">
            <w:pPr>
              <w:pStyle w:val="p"/>
              <w:shd w:val="clear" w:color="auto" w:fill="FFFFFF"/>
              <w:rPr>
                <w:rFonts w:ascii="Times New Roman" w:eastAsia="Times New Roman" w:hAnsi="Times New Roman" w:cs="Times New Roman"/>
                <w:color w:val="000000"/>
                <w:sz w:val="22"/>
                <w:szCs w:val="22"/>
              </w:rPr>
            </w:pPr>
          </w:p>
        </w:tc>
      </w:tr>
      <w:tr w:rsidR="0049105D" w:rsidTr="0049105D">
        <w:tc>
          <w:tcPr>
            <w:tcW w:w="5000" w:type="pct"/>
            <w:tcBorders>
              <w:top w:val="nil"/>
              <w:left w:val="nil"/>
              <w:bottom w:val="nil"/>
              <w:right w:val="nil"/>
            </w:tcBorders>
            <w:tcMar>
              <w:top w:w="0" w:type="dxa"/>
              <w:left w:w="0" w:type="dxa"/>
              <w:bottom w:w="0" w:type="dxa"/>
              <w:right w:w="0" w:type="dxa"/>
            </w:tcMar>
            <w:vAlign w:val="center"/>
          </w:tcPr>
          <w:p w:rsidR="0049105D" w:rsidRPr="0049105D" w:rsidRDefault="0049105D" w:rsidP="001C4A8E">
            <w:pPr>
              <w:pStyle w:val="p"/>
              <w:shd w:val="clear" w:color="auto" w:fill="FFFFFF"/>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39</w:t>
            </w:r>
            <w:r>
              <w:rPr>
                <w:rFonts w:ascii="Times New Roman" w:eastAsia="Times New Roman" w:hAnsi="Times New Roman" w:cs="Times New Roman"/>
                <w:color w:val="000000"/>
                <w:sz w:val="22"/>
                <w:szCs w:val="22"/>
              </w:rPr>
              <w:t>. </w:t>
            </w:r>
            <w:proofErr w:type="gramStart"/>
            <w:r>
              <w:rPr>
                <w:rFonts w:ascii="Times New Roman" w:eastAsia="Times New Roman" w:hAnsi="Times New Roman" w:cs="Times New Roman"/>
                <w:color w:val="000000"/>
                <w:sz w:val="22"/>
                <w:szCs w:val="22"/>
              </w:rPr>
              <w:t>A(</w:t>
            </w:r>
            <w:proofErr w:type="gramEnd"/>
            <w:r>
              <w:rPr>
                <w:rFonts w:ascii="Times New Roman" w:eastAsia="Times New Roman" w:hAnsi="Times New Roman" w:cs="Times New Roman"/>
                <w:color w:val="000000"/>
                <w:sz w:val="22"/>
                <w:szCs w:val="22"/>
              </w:rPr>
              <w:t>n) ____ is someone who breaks into computer systems, launches Internet worms and viruses, or perpetrates other dubious computer-related vandalism.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1378"/>
              <w:gridCol w:w="220"/>
              <w:gridCol w:w="987"/>
            </w:tblGrid>
            <w:tr w:rsidR="0049105D" w:rsidTr="001C4A8E">
              <w:tc>
                <w:tcPr>
                  <w:tcW w:w="400" w:type="dxa"/>
                  <w:tcMar>
                    <w:top w:w="0" w:type="dxa"/>
                    <w:left w:w="0" w:type="dxa"/>
                    <w:bottom w:w="0" w:type="dxa"/>
                    <w:right w:w="0" w:type="dxa"/>
                  </w:tcMar>
                </w:tcPr>
                <w:p w:rsidR="0049105D" w:rsidRDefault="0049105D" w:rsidP="001C4A8E">
                  <w:r>
                    <w:rPr>
                      <w:color w:val="000000"/>
                      <w:sz w:val="20"/>
                      <w:szCs w:val="20"/>
                    </w:rPr>
                    <w:t> </w:t>
                  </w:r>
                </w:p>
              </w:tc>
              <w:tc>
                <w:tcPr>
                  <w:tcW w:w="0" w:type="auto"/>
                  <w:tcMar>
                    <w:top w:w="30" w:type="dxa"/>
                    <w:left w:w="0" w:type="dxa"/>
                    <w:bottom w:w="30" w:type="dxa"/>
                    <w:right w:w="0" w:type="dxa"/>
                  </w:tcMar>
                </w:tcPr>
                <w:p w:rsidR="0049105D" w:rsidRDefault="0049105D" w:rsidP="001C4A8E">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49105D" w:rsidRDefault="00AA71D6" w:rsidP="001C4A8E">
                  <w:pPr>
                    <w:pStyle w:val="p"/>
                  </w:pPr>
                  <w:r>
                    <w:rPr>
                      <w:rFonts w:ascii="Times New Roman" w:eastAsia="Times New Roman" w:hAnsi="Times New Roman" w:cs="Times New Roman"/>
                      <w:color w:val="000000"/>
                      <w:sz w:val="22"/>
                      <w:szCs w:val="22"/>
                    </w:rPr>
                    <w:t>E</w:t>
                  </w:r>
                  <w:r w:rsidR="0049105D">
                    <w:rPr>
                      <w:rFonts w:ascii="Times New Roman" w:eastAsia="Times New Roman" w:hAnsi="Times New Roman" w:cs="Times New Roman"/>
                      <w:color w:val="000000"/>
                      <w:sz w:val="22"/>
                      <w:szCs w:val="22"/>
                    </w:rPr>
                    <w:t>ncryption</w:t>
                  </w:r>
                </w:p>
              </w:tc>
              <w:tc>
                <w:tcPr>
                  <w:tcW w:w="0" w:type="auto"/>
                  <w:tcMar>
                    <w:top w:w="30" w:type="dxa"/>
                    <w:left w:w="0" w:type="dxa"/>
                    <w:bottom w:w="30" w:type="dxa"/>
                    <w:right w:w="0" w:type="dxa"/>
                  </w:tcMar>
                </w:tcPr>
                <w:p w:rsidR="0049105D" w:rsidRDefault="0049105D" w:rsidP="001C4A8E">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49105D" w:rsidRDefault="0049105D" w:rsidP="001C4A8E">
                  <w:pPr>
                    <w:pStyle w:val="p"/>
                  </w:pPr>
                  <w:r>
                    <w:rPr>
                      <w:rFonts w:ascii="Times New Roman" w:eastAsia="Times New Roman" w:hAnsi="Times New Roman" w:cs="Times New Roman"/>
                      <w:color w:val="000000"/>
                      <w:sz w:val="22"/>
                      <w:szCs w:val="22"/>
                    </w:rPr>
                    <w:t>PGP</w:t>
                  </w:r>
                </w:p>
              </w:tc>
            </w:tr>
            <w:tr w:rsidR="0049105D" w:rsidTr="001C4A8E">
              <w:tc>
                <w:tcPr>
                  <w:tcW w:w="400" w:type="dxa"/>
                  <w:tcMar>
                    <w:top w:w="0" w:type="dxa"/>
                    <w:left w:w="0" w:type="dxa"/>
                    <w:bottom w:w="0" w:type="dxa"/>
                    <w:right w:w="0" w:type="dxa"/>
                  </w:tcMar>
                </w:tcPr>
                <w:p w:rsidR="0049105D" w:rsidRDefault="0049105D" w:rsidP="001C4A8E">
                  <w:r>
                    <w:rPr>
                      <w:color w:val="000000"/>
                      <w:sz w:val="20"/>
                      <w:szCs w:val="20"/>
                    </w:rPr>
                    <w:t> </w:t>
                  </w:r>
                </w:p>
              </w:tc>
              <w:tc>
                <w:tcPr>
                  <w:tcW w:w="0" w:type="auto"/>
                  <w:tcMar>
                    <w:top w:w="30" w:type="dxa"/>
                    <w:left w:w="0" w:type="dxa"/>
                    <w:bottom w:w="30" w:type="dxa"/>
                    <w:right w:w="0" w:type="dxa"/>
                  </w:tcMar>
                </w:tcPr>
                <w:p w:rsidR="0049105D" w:rsidRDefault="0049105D" w:rsidP="001C4A8E">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49105D" w:rsidRDefault="00AA71D6" w:rsidP="001C4A8E">
                  <w:pPr>
                    <w:pStyle w:val="p"/>
                  </w:pPr>
                  <w:r>
                    <w:rPr>
                      <w:rFonts w:ascii="Times New Roman" w:eastAsia="Times New Roman" w:hAnsi="Times New Roman" w:cs="Times New Roman"/>
                      <w:color w:val="000000"/>
                      <w:sz w:val="22"/>
                      <w:szCs w:val="22"/>
                    </w:rPr>
                    <w:t>U</w:t>
                  </w:r>
                  <w:r w:rsidR="0049105D">
                    <w:rPr>
                      <w:rFonts w:ascii="Times New Roman" w:eastAsia="Times New Roman" w:hAnsi="Times New Roman" w:cs="Times New Roman"/>
                      <w:color w:val="000000"/>
                      <w:sz w:val="22"/>
                      <w:szCs w:val="22"/>
                    </w:rPr>
                    <w:t>tilitarian</w:t>
                  </w:r>
                </w:p>
              </w:tc>
              <w:tc>
                <w:tcPr>
                  <w:tcW w:w="0" w:type="auto"/>
                  <w:tcMar>
                    <w:top w:w="30" w:type="dxa"/>
                    <w:left w:w="0" w:type="dxa"/>
                    <w:bottom w:w="30" w:type="dxa"/>
                    <w:right w:w="0" w:type="dxa"/>
                  </w:tcMar>
                </w:tcPr>
                <w:p w:rsidR="0049105D" w:rsidRDefault="0049105D" w:rsidP="001C4A8E">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49105D" w:rsidRDefault="0049105D" w:rsidP="001C4A8E">
                  <w:pPr>
                    <w:pStyle w:val="p"/>
                  </w:pPr>
                  <w:r>
                    <w:rPr>
                      <w:rFonts w:ascii="Times New Roman" w:eastAsia="Times New Roman" w:hAnsi="Times New Roman" w:cs="Times New Roman"/>
                      <w:color w:val="000000"/>
                      <w:sz w:val="22"/>
                      <w:szCs w:val="22"/>
                    </w:rPr>
                    <w:t>hacker</w:t>
                  </w:r>
                </w:p>
              </w:tc>
            </w:tr>
          </w:tbl>
          <w:p w:rsidR="0049105D" w:rsidRPr="0049105D" w:rsidRDefault="0049105D" w:rsidP="0049105D">
            <w:pPr>
              <w:pStyle w:val="p"/>
              <w:shd w:val="clear" w:color="auto" w:fill="FFFFFF"/>
              <w:rPr>
                <w:rFonts w:ascii="Times New Roman" w:eastAsia="Times New Roman" w:hAnsi="Times New Roman" w:cs="Times New Roman"/>
                <w:color w:val="000000"/>
                <w:sz w:val="22"/>
                <w:szCs w:val="22"/>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49105D" w:rsidTr="001C4A8E">
              <w:tc>
                <w:tcPr>
                  <w:tcW w:w="0" w:type="auto"/>
                  <w:tcMar>
                    <w:top w:w="30" w:type="dxa"/>
                    <w:left w:w="0" w:type="dxa"/>
                    <w:bottom w:w="30" w:type="dxa"/>
                    <w:right w:w="0" w:type="dxa"/>
                  </w:tcMar>
                </w:tcPr>
                <w:p w:rsidR="0049105D" w:rsidRDefault="0049105D"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49105D" w:rsidRDefault="0049105D" w:rsidP="001C4A8E">
                  <w:r>
                    <w:rPr>
                      <w:rFonts w:ascii="Times New Roman" w:eastAsia="Times New Roman" w:hAnsi="Times New Roman" w:cs="Times New Roman"/>
                      <w:color w:val="000000"/>
                      <w:sz w:val="22"/>
                      <w:szCs w:val="22"/>
                    </w:rPr>
                    <w:t>d</w:t>
                  </w:r>
                </w:p>
              </w:tc>
            </w:tr>
            <w:tr w:rsidR="0049105D" w:rsidTr="001C4A8E">
              <w:tc>
                <w:tcPr>
                  <w:tcW w:w="0" w:type="auto"/>
                  <w:tcMar>
                    <w:top w:w="30" w:type="dxa"/>
                    <w:left w:w="0" w:type="dxa"/>
                    <w:bottom w:w="30" w:type="dxa"/>
                    <w:right w:w="0" w:type="dxa"/>
                  </w:tcMar>
                </w:tcPr>
                <w:p w:rsidR="0049105D" w:rsidRDefault="0049105D"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49105D" w:rsidRDefault="0049105D" w:rsidP="001C4A8E">
                  <w:r>
                    <w:rPr>
                      <w:rFonts w:ascii="Times New Roman" w:eastAsia="Times New Roman" w:hAnsi="Times New Roman" w:cs="Times New Roman"/>
                      <w:color w:val="000000"/>
                      <w:sz w:val="22"/>
                      <w:szCs w:val="22"/>
                    </w:rPr>
                    <w:t>1</w:t>
                  </w:r>
                </w:p>
              </w:tc>
            </w:tr>
            <w:tr w:rsidR="0049105D" w:rsidTr="001C4A8E">
              <w:tc>
                <w:tcPr>
                  <w:tcW w:w="0" w:type="auto"/>
                  <w:tcMar>
                    <w:top w:w="30" w:type="dxa"/>
                    <w:left w:w="0" w:type="dxa"/>
                    <w:bottom w:w="30" w:type="dxa"/>
                    <w:right w:w="0" w:type="dxa"/>
                  </w:tcMar>
                </w:tcPr>
                <w:p w:rsidR="0049105D" w:rsidRDefault="0049105D" w:rsidP="001C4A8E"/>
              </w:tc>
              <w:tc>
                <w:tcPr>
                  <w:tcW w:w="0" w:type="auto"/>
                  <w:tcMar>
                    <w:top w:w="30" w:type="dxa"/>
                    <w:left w:w="0" w:type="dxa"/>
                    <w:bottom w:w="30" w:type="dxa"/>
                    <w:right w:w="0" w:type="dxa"/>
                  </w:tcMar>
                </w:tcPr>
                <w:p w:rsidR="0049105D" w:rsidRDefault="0049105D" w:rsidP="001C4A8E"/>
              </w:tc>
            </w:tr>
          </w:tbl>
          <w:p w:rsidR="0049105D" w:rsidRPr="0049105D" w:rsidRDefault="0049105D" w:rsidP="0049105D">
            <w:pPr>
              <w:pStyle w:val="p"/>
              <w:shd w:val="clear" w:color="auto" w:fill="FFFFFF"/>
              <w:rPr>
                <w:rFonts w:ascii="Times New Roman" w:eastAsia="Times New Roman" w:hAnsi="Times New Roman" w:cs="Times New Roman"/>
                <w:color w:val="000000"/>
                <w:sz w:val="22"/>
                <w:szCs w:val="22"/>
              </w:rPr>
            </w:pPr>
          </w:p>
        </w:tc>
      </w:tr>
      <w:tr w:rsidR="00D13FB8" w:rsidTr="00D13FB8">
        <w:tc>
          <w:tcPr>
            <w:tcW w:w="5000" w:type="pct"/>
            <w:tcBorders>
              <w:top w:val="nil"/>
              <w:left w:val="nil"/>
              <w:bottom w:val="nil"/>
              <w:right w:val="nil"/>
            </w:tcBorders>
            <w:tcMar>
              <w:top w:w="0" w:type="dxa"/>
              <w:left w:w="0" w:type="dxa"/>
              <w:bottom w:w="0" w:type="dxa"/>
              <w:right w:w="0" w:type="dxa"/>
            </w:tcMar>
            <w:vAlign w:val="center"/>
          </w:tcPr>
          <w:p w:rsidR="00D13FB8" w:rsidRPr="00D13FB8" w:rsidRDefault="00D13FB8" w:rsidP="001C4A8E">
            <w:pPr>
              <w:pStyle w:val="p"/>
              <w:shd w:val="clear" w:color="auto" w:fill="FFFFFF"/>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40</w:t>
            </w:r>
            <w:r>
              <w:rPr>
                <w:rFonts w:ascii="Times New Roman" w:eastAsia="Times New Roman" w:hAnsi="Times New Roman" w:cs="Times New Roman"/>
                <w:color w:val="000000"/>
                <w:sz w:val="22"/>
                <w:szCs w:val="22"/>
              </w:rPr>
              <w:t xml:space="preserve">. Define </w:t>
            </w:r>
            <w:proofErr w:type="spellStart"/>
            <w:r>
              <w:rPr>
                <w:rFonts w:ascii="Times New Roman" w:eastAsia="Times New Roman" w:hAnsi="Times New Roman" w:cs="Times New Roman"/>
                <w:color w:val="000000"/>
                <w:sz w:val="22"/>
                <w:szCs w:val="22"/>
              </w:rPr>
              <w:t>cyberbullying</w:t>
            </w:r>
            <w:proofErr w:type="spellEnd"/>
            <w:r>
              <w:rPr>
                <w:rFonts w:ascii="Times New Roman" w:eastAsia="Times New Roman" w:hAnsi="Times New Roman" w:cs="Times New Roman"/>
                <w:color w:val="000000"/>
                <w:sz w:val="22"/>
                <w:szCs w:val="22"/>
              </w:rPr>
              <w: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9773"/>
            </w:tblGrid>
            <w:tr w:rsidR="00D13FB8" w:rsidTr="001C4A8E">
              <w:tc>
                <w:tcPr>
                  <w:tcW w:w="0" w:type="auto"/>
                  <w:tcMar>
                    <w:top w:w="30" w:type="dxa"/>
                    <w:left w:w="0" w:type="dxa"/>
                    <w:bottom w:w="30" w:type="dxa"/>
                    <w:right w:w="0" w:type="dxa"/>
                  </w:tcMar>
                </w:tcPr>
                <w:p w:rsidR="00D13FB8" w:rsidRDefault="00D13FB8"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D13FB8" w:rsidRDefault="00D13FB8" w:rsidP="001C4A8E">
                  <w:pPr>
                    <w:pStyle w:val="p"/>
                  </w:pPr>
                  <w:proofErr w:type="spellStart"/>
                  <w:r>
                    <w:rPr>
                      <w:rFonts w:ascii="Times New Roman" w:eastAsia="Times New Roman" w:hAnsi="Times New Roman" w:cs="Times New Roman"/>
                      <w:color w:val="000000"/>
                      <w:sz w:val="22"/>
                      <w:szCs w:val="22"/>
                    </w:rPr>
                    <w:t>Cyberbullying</w:t>
                  </w:r>
                  <w:proofErr w:type="spellEnd"/>
                  <w:r>
                    <w:rPr>
                      <w:rFonts w:ascii="Times New Roman" w:eastAsia="Times New Roman" w:hAnsi="Times New Roman" w:cs="Times New Roman"/>
                      <w:color w:val="000000"/>
                      <w:sz w:val="22"/>
                      <w:szCs w:val="22"/>
                    </w:rPr>
                    <w:t xml:space="preserve"> is humiliating, taunting, threatening, or invading someone’s privacy using the Internet, Web, or other type of electronic technology. </w:t>
                  </w:r>
                  <w:proofErr w:type="spellStart"/>
                  <w:r>
                    <w:rPr>
                      <w:rFonts w:ascii="Times New Roman" w:eastAsia="Times New Roman" w:hAnsi="Times New Roman" w:cs="Times New Roman"/>
                      <w:color w:val="000000"/>
                      <w:sz w:val="22"/>
                      <w:szCs w:val="22"/>
                    </w:rPr>
                    <w:t>Cyberbullying</w:t>
                  </w:r>
                  <w:proofErr w:type="spellEnd"/>
                  <w:r>
                    <w:rPr>
                      <w:rFonts w:ascii="Times New Roman" w:eastAsia="Times New Roman" w:hAnsi="Times New Roman" w:cs="Times New Roman"/>
                      <w:color w:val="000000"/>
                      <w:sz w:val="22"/>
                      <w:szCs w:val="22"/>
                    </w:rPr>
                    <w:t xml:space="preserve"> can take many forms, from posting hurtful and insulting messages, to leaking sensitive and embarrassing personal data, to online threats of violence and physical assault.</w:t>
                  </w:r>
                </w:p>
              </w:tc>
            </w:tr>
            <w:tr w:rsidR="00D13FB8" w:rsidTr="001C4A8E">
              <w:tc>
                <w:tcPr>
                  <w:tcW w:w="0" w:type="auto"/>
                  <w:tcMar>
                    <w:top w:w="30" w:type="dxa"/>
                    <w:left w:w="0" w:type="dxa"/>
                    <w:bottom w:w="30" w:type="dxa"/>
                    <w:right w:w="0" w:type="dxa"/>
                  </w:tcMar>
                </w:tcPr>
                <w:p w:rsidR="00D13FB8" w:rsidRDefault="00D13FB8"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D13FB8" w:rsidRDefault="007169E5" w:rsidP="001C4A8E">
                  <w:r>
                    <w:rPr>
                      <w:rFonts w:ascii="Times New Roman" w:eastAsia="Times New Roman" w:hAnsi="Times New Roman" w:cs="Times New Roman"/>
                      <w:color w:val="000000"/>
                      <w:sz w:val="22"/>
                      <w:szCs w:val="22"/>
                    </w:rPr>
                    <w:t>5</w:t>
                  </w:r>
                </w:p>
              </w:tc>
            </w:tr>
            <w:tr w:rsidR="00D13FB8" w:rsidTr="001C4A8E">
              <w:tc>
                <w:tcPr>
                  <w:tcW w:w="0" w:type="auto"/>
                  <w:tcMar>
                    <w:top w:w="30" w:type="dxa"/>
                    <w:left w:w="0" w:type="dxa"/>
                    <w:bottom w:w="30" w:type="dxa"/>
                    <w:right w:w="0" w:type="dxa"/>
                  </w:tcMar>
                </w:tcPr>
                <w:p w:rsidR="00D13FB8" w:rsidRDefault="00D13FB8" w:rsidP="001C4A8E"/>
              </w:tc>
              <w:tc>
                <w:tcPr>
                  <w:tcW w:w="0" w:type="auto"/>
                  <w:tcMar>
                    <w:top w:w="30" w:type="dxa"/>
                    <w:left w:w="0" w:type="dxa"/>
                    <w:bottom w:w="30" w:type="dxa"/>
                    <w:right w:w="0" w:type="dxa"/>
                  </w:tcMar>
                </w:tcPr>
                <w:p w:rsidR="00D13FB8" w:rsidRDefault="00D13FB8" w:rsidP="001C4A8E"/>
              </w:tc>
            </w:tr>
            <w:tr w:rsidR="00D13FB8" w:rsidTr="001C4A8E">
              <w:tc>
                <w:tcPr>
                  <w:tcW w:w="0" w:type="auto"/>
                  <w:tcMar>
                    <w:top w:w="30" w:type="dxa"/>
                    <w:left w:w="0" w:type="dxa"/>
                    <w:bottom w:w="30" w:type="dxa"/>
                    <w:right w:w="0" w:type="dxa"/>
                  </w:tcMar>
                </w:tcPr>
                <w:p w:rsidR="0070507A" w:rsidRDefault="0070507A" w:rsidP="001C4A8E"/>
              </w:tc>
              <w:tc>
                <w:tcPr>
                  <w:tcW w:w="0" w:type="auto"/>
                  <w:tcMar>
                    <w:top w:w="30" w:type="dxa"/>
                    <w:left w:w="0" w:type="dxa"/>
                    <w:bottom w:w="30" w:type="dxa"/>
                    <w:right w:w="0" w:type="dxa"/>
                  </w:tcMar>
                </w:tcPr>
                <w:p w:rsidR="00D13FB8" w:rsidRDefault="00D13FB8" w:rsidP="001C4A8E"/>
              </w:tc>
            </w:tr>
          </w:tbl>
          <w:p w:rsidR="00D13FB8" w:rsidRPr="00D13FB8" w:rsidRDefault="00D13FB8" w:rsidP="00D13FB8">
            <w:pPr>
              <w:pStyle w:val="p"/>
              <w:shd w:val="clear" w:color="auto" w:fill="FFFFFF"/>
              <w:rPr>
                <w:rFonts w:ascii="Times New Roman" w:eastAsia="Times New Roman" w:hAnsi="Times New Roman" w:cs="Times New Roman"/>
                <w:color w:val="000000"/>
                <w:sz w:val="22"/>
                <w:szCs w:val="22"/>
              </w:rPr>
            </w:pPr>
          </w:p>
        </w:tc>
      </w:tr>
      <w:tr w:rsidR="00AA71D6" w:rsidTr="00AA71D6">
        <w:tc>
          <w:tcPr>
            <w:tcW w:w="5000" w:type="pct"/>
            <w:tcBorders>
              <w:top w:val="nil"/>
              <w:left w:val="nil"/>
              <w:bottom w:val="nil"/>
              <w:right w:val="nil"/>
            </w:tcBorders>
            <w:tcMar>
              <w:top w:w="0" w:type="dxa"/>
              <w:left w:w="0" w:type="dxa"/>
              <w:bottom w:w="0" w:type="dxa"/>
              <w:right w:w="0" w:type="dxa"/>
            </w:tcMar>
            <w:vAlign w:val="center"/>
          </w:tcPr>
          <w:p w:rsidR="00AA71D6" w:rsidRPr="00AA71D6" w:rsidRDefault="00AA71D6" w:rsidP="001C4A8E">
            <w:pPr>
              <w:pStyle w:val="p"/>
              <w:shd w:val="clear" w:color="auto" w:fill="FFFFFF"/>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41</w:t>
            </w:r>
            <w:r>
              <w:rPr>
                <w:rFonts w:ascii="Times New Roman" w:eastAsia="Times New Roman" w:hAnsi="Times New Roman" w:cs="Times New Roman"/>
                <w:color w:val="000000"/>
                <w:sz w:val="22"/>
                <w:szCs w:val="22"/>
              </w:rPr>
              <w:t>. ____ is the branch of computer science that explores techniques for incorporating aspects of intelligence into computer systems.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2239"/>
              <w:gridCol w:w="220"/>
              <w:gridCol w:w="2288"/>
            </w:tblGrid>
            <w:tr w:rsidR="00AA71D6" w:rsidTr="001C4A8E">
              <w:tc>
                <w:tcPr>
                  <w:tcW w:w="400" w:type="dxa"/>
                  <w:tcMar>
                    <w:top w:w="0" w:type="dxa"/>
                    <w:left w:w="0" w:type="dxa"/>
                    <w:bottom w:w="0" w:type="dxa"/>
                    <w:right w:w="0" w:type="dxa"/>
                  </w:tcMar>
                </w:tcPr>
                <w:p w:rsidR="00AA71D6" w:rsidRDefault="00AA71D6" w:rsidP="001C4A8E">
                  <w:r>
                    <w:rPr>
                      <w:color w:val="000000"/>
                      <w:sz w:val="20"/>
                      <w:szCs w:val="20"/>
                    </w:rPr>
                    <w:t> </w:t>
                  </w:r>
                </w:p>
              </w:tc>
              <w:tc>
                <w:tcPr>
                  <w:tcW w:w="0" w:type="auto"/>
                  <w:tcMar>
                    <w:top w:w="30" w:type="dxa"/>
                    <w:left w:w="0" w:type="dxa"/>
                    <w:bottom w:w="30" w:type="dxa"/>
                    <w:right w:w="0" w:type="dxa"/>
                  </w:tcMar>
                </w:tcPr>
                <w:p w:rsidR="00AA71D6" w:rsidRDefault="00AA71D6" w:rsidP="001C4A8E">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AA71D6" w:rsidRDefault="00AA71D6" w:rsidP="001C4A8E">
                  <w:pPr>
                    <w:pStyle w:val="p"/>
                  </w:pPr>
                  <w:r>
                    <w:rPr>
                      <w:rFonts w:ascii="Times New Roman" w:eastAsia="Times New Roman" w:hAnsi="Times New Roman" w:cs="Times New Roman"/>
                      <w:color w:val="000000"/>
                      <w:sz w:val="22"/>
                      <w:szCs w:val="22"/>
                    </w:rPr>
                    <w:t>Internet technology</w:t>
                  </w:r>
                </w:p>
              </w:tc>
              <w:tc>
                <w:tcPr>
                  <w:tcW w:w="0" w:type="auto"/>
                  <w:tcMar>
                    <w:top w:w="30" w:type="dxa"/>
                    <w:left w:w="0" w:type="dxa"/>
                    <w:bottom w:w="30" w:type="dxa"/>
                    <w:right w:w="0" w:type="dxa"/>
                  </w:tcMar>
                </w:tcPr>
                <w:p w:rsidR="00AA71D6" w:rsidRDefault="00AA71D6" w:rsidP="001C4A8E">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AA71D6" w:rsidRDefault="00AA71D6" w:rsidP="001C4A8E">
                  <w:pPr>
                    <w:pStyle w:val="p"/>
                  </w:pPr>
                  <w:r>
                    <w:rPr>
                      <w:rFonts w:ascii="Times New Roman" w:eastAsia="Times New Roman" w:hAnsi="Times New Roman" w:cs="Times New Roman"/>
                      <w:color w:val="000000"/>
                      <w:sz w:val="22"/>
                      <w:szCs w:val="22"/>
                    </w:rPr>
                    <w:t>Neural networks</w:t>
                  </w:r>
                </w:p>
              </w:tc>
            </w:tr>
            <w:tr w:rsidR="00AA71D6" w:rsidTr="001C4A8E">
              <w:tc>
                <w:tcPr>
                  <w:tcW w:w="400" w:type="dxa"/>
                  <w:tcMar>
                    <w:top w:w="0" w:type="dxa"/>
                    <w:left w:w="0" w:type="dxa"/>
                    <w:bottom w:w="0" w:type="dxa"/>
                    <w:right w:w="0" w:type="dxa"/>
                  </w:tcMar>
                </w:tcPr>
                <w:p w:rsidR="00AA71D6" w:rsidRDefault="00AA71D6" w:rsidP="001C4A8E">
                  <w:r>
                    <w:rPr>
                      <w:color w:val="000000"/>
                      <w:sz w:val="20"/>
                      <w:szCs w:val="20"/>
                    </w:rPr>
                    <w:t> </w:t>
                  </w:r>
                </w:p>
              </w:tc>
              <w:tc>
                <w:tcPr>
                  <w:tcW w:w="0" w:type="auto"/>
                  <w:tcMar>
                    <w:top w:w="30" w:type="dxa"/>
                    <w:left w:w="0" w:type="dxa"/>
                    <w:bottom w:w="30" w:type="dxa"/>
                    <w:right w:w="0" w:type="dxa"/>
                  </w:tcMar>
                </w:tcPr>
                <w:p w:rsidR="00AA71D6" w:rsidRDefault="00AA71D6" w:rsidP="001C4A8E">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AA71D6" w:rsidRDefault="00AA71D6" w:rsidP="001C4A8E">
                  <w:pPr>
                    <w:pStyle w:val="p"/>
                  </w:pPr>
                  <w:r>
                    <w:rPr>
                      <w:rFonts w:ascii="Times New Roman" w:eastAsia="Times New Roman" w:hAnsi="Times New Roman" w:cs="Times New Roman"/>
                      <w:color w:val="000000"/>
                      <w:sz w:val="22"/>
                      <w:szCs w:val="22"/>
                    </w:rPr>
                    <w:t>Database technology</w:t>
                  </w:r>
                </w:p>
              </w:tc>
              <w:tc>
                <w:tcPr>
                  <w:tcW w:w="0" w:type="auto"/>
                  <w:tcMar>
                    <w:top w:w="30" w:type="dxa"/>
                    <w:left w:w="0" w:type="dxa"/>
                    <w:bottom w:w="30" w:type="dxa"/>
                    <w:right w:w="0" w:type="dxa"/>
                  </w:tcMar>
                </w:tcPr>
                <w:p w:rsidR="00AA71D6" w:rsidRDefault="00AA71D6" w:rsidP="001C4A8E">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AA71D6" w:rsidRDefault="00AA71D6" w:rsidP="001C4A8E">
                  <w:pPr>
                    <w:pStyle w:val="p"/>
                  </w:pPr>
                  <w:r>
                    <w:rPr>
                      <w:rFonts w:ascii="Times New Roman" w:eastAsia="Times New Roman" w:hAnsi="Times New Roman" w:cs="Times New Roman"/>
                      <w:color w:val="000000"/>
                      <w:sz w:val="22"/>
                      <w:szCs w:val="22"/>
                    </w:rPr>
                    <w:t>Artificial intelligence</w:t>
                  </w:r>
                </w:p>
              </w:tc>
            </w:tr>
          </w:tbl>
          <w:p w:rsidR="00AA71D6" w:rsidRPr="00AA71D6" w:rsidRDefault="00AA71D6" w:rsidP="00AA71D6">
            <w:pPr>
              <w:pStyle w:val="p"/>
              <w:shd w:val="clear" w:color="auto" w:fill="FFFFFF"/>
              <w:rPr>
                <w:rFonts w:ascii="Times New Roman" w:eastAsia="Times New Roman" w:hAnsi="Times New Roman" w:cs="Times New Roman"/>
                <w:color w:val="000000"/>
                <w:sz w:val="22"/>
                <w:szCs w:val="22"/>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AA71D6" w:rsidTr="001C4A8E">
              <w:tc>
                <w:tcPr>
                  <w:tcW w:w="0" w:type="auto"/>
                  <w:tcMar>
                    <w:top w:w="30" w:type="dxa"/>
                    <w:left w:w="0" w:type="dxa"/>
                    <w:bottom w:w="30" w:type="dxa"/>
                    <w:right w:w="0" w:type="dxa"/>
                  </w:tcMar>
                </w:tcPr>
                <w:p w:rsidR="00AA71D6" w:rsidRDefault="00AA71D6"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AA71D6" w:rsidRDefault="00AA71D6" w:rsidP="001C4A8E">
                  <w:r>
                    <w:rPr>
                      <w:rFonts w:ascii="Times New Roman" w:eastAsia="Times New Roman" w:hAnsi="Times New Roman" w:cs="Times New Roman"/>
                      <w:color w:val="000000"/>
                      <w:sz w:val="22"/>
                      <w:szCs w:val="22"/>
                    </w:rPr>
                    <w:t>d</w:t>
                  </w:r>
                </w:p>
              </w:tc>
            </w:tr>
            <w:tr w:rsidR="00AA71D6" w:rsidTr="001C4A8E">
              <w:tc>
                <w:tcPr>
                  <w:tcW w:w="0" w:type="auto"/>
                  <w:tcMar>
                    <w:top w:w="30" w:type="dxa"/>
                    <w:left w:w="0" w:type="dxa"/>
                    <w:bottom w:w="30" w:type="dxa"/>
                    <w:right w:w="0" w:type="dxa"/>
                  </w:tcMar>
                </w:tcPr>
                <w:p w:rsidR="00AA71D6" w:rsidRDefault="00AA71D6"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AA71D6" w:rsidRDefault="00AA71D6" w:rsidP="001C4A8E">
                  <w:r>
                    <w:rPr>
                      <w:rFonts w:ascii="Times New Roman" w:eastAsia="Times New Roman" w:hAnsi="Times New Roman" w:cs="Times New Roman"/>
                      <w:color w:val="000000"/>
                      <w:sz w:val="22"/>
                      <w:szCs w:val="22"/>
                    </w:rPr>
                    <w:t>1</w:t>
                  </w:r>
                </w:p>
              </w:tc>
            </w:tr>
            <w:tr w:rsidR="00AA71D6" w:rsidTr="001C4A8E">
              <w:tc>
                <w:tcPr>
                  <w:tcW w:w="0" w:type="auto"/>
                  <w:tcMar>
                    <w:top w:w="30" w:type="dxa"/>
                    <w:left w:w="0" w:type="dxa"/>
                    <w:bottom w:w="30" w:type="dxa"/>
                    <w:right w:w="0" w:type="dxa"/>
                  </w:tcMar>
                </w:tcPr>
                <w:p w:rsidR="00AA71D6" w:rsidRDefault="00AA71D6" w:rsidP="001C4A8E"/>
              </w:tc>
              <w:tc>
                <w:tcPr>
                  <w:tcW w:w="0" w:type="auto"/>
                  <w:tcMar>
                    <w:top w:w="30" w:type="dxa"/>
                    <w:left w:w="0" w:type="dxa"/>
                    <w:bottom w:w="30" w:type="dxa"/>
                    <w:right w:w="0" w:type="dxa"/>
                  </w:tcMar>
                </w:tcPr>
                <w:p w:rsidR="00AA71D6" w:rsidRDefault="00AA71D6" w:rsidP="001C4A8E"/>
              </w:tc>
            </w:tr>
          </w:tbl>
          <w:p w:rsidR="0070507A" w:rsidRPr="00AA71D6" w:rsidRDefault="0070507A" w:rsidP="00AA71D6">
            <w:pPr>
              <w:pStyle w:val="p"/>
              <w:shd w:val="clear" w:color="auto" w:fill="FFFFFF"/>
              <w:rPr>
                <w:rFonts w:ascii="Times New Roman" w:eastAsia="Times New Roman" w:hAnsi="Times New Roman" w:cs="Times New Roman"/>
                <w:color w:val="000000"/>
                <w:sz w:val="22"/>
                <w:szCs w:val="22"/>
              </w:rPr>
            </w:pPr>
          </w:p>
        </w:tc>
      </w:tr>
    </w:tbl>
    <w:p w:rsidR="00B4324E" w:rsidRDefault="00B4324E"/>
    <w:p w:rsidR="0070507A" w:rsidRDefault="0070507A"/>
    <w:tbl>
      <w:tblPr>
        <w:tblW w:w="5000" w:type="pct"/>
        <w:tblBorders>
          <w:top w:val="nil"/>
          <w:left w:val="nil"/>
          <w:bottom w:val="nil"/>
          <w:right w:val="nil"/>
          <w:insideH w:val="nil"/>
          <w:insideV w:val="nil"/>
        </w:tblBorders>
        <w:tblCellMar>
          <w:left w:w="0" w:type="dxa"/>
          <w:right w:w="0" w:type="dxa"/>
        </w:tblCellMar>
        <w:tblLook w:val="0000"/>
      </w:tblPr>
      <w:tblGrid>
        <w:gridCol w:w="10800"/>
      </w:tblGrid>
      <w:tr w:rsidR="0070507A" w:rsidTr="001C4A8E">
        <w:tc>
          <w:tcPr>
            <w:tcW w:w="5000" w:type="pct"/>
            <w:tcMar>
              <w:top w:w="0" w:type="dxa"/>
              <w:left w:w="0" w:type="dxa"/>
              <w:bottom w:w="0" w:type="dxa"/>
              <w:right w:w="0" w:type="dxa"/>
            </w:tcMar>
            <w:vAlign w:val="center"/>
          </w:tcPr>
          <w:p w:rsidR="0070507A" w:rsidRDefault="0070507A" w:rsidP="001C4A8E">
            <w:pPr>
              <w:pStyle w:val="p"/>
              <w:shd w:val="clear" w:color="auto" w:fill="FFFFFF"/>
            </w:pPr>
            <w:r>
              <w:rPr>
                <w:rFonts w:ascii="Times New Roman" w:eastAsia="Times New Roman" w:hAnsi="Times New Roman" w:cs="Times New Roman"/>
                <w:color w:val="000000"/>
                <w:sz w:val="22"/>
                <w:szCs w:val="22"/>
              </w:rPr>
              <w:t>42</w:t>
            </w:r>
            <w:r>
              <w:rPr>
                <w:rFonts w:ascii="Times New Roman" w:eastAsia="Times New Roman" w:hAnsi="Times New Roman" w:cs="Times New Roman"/>
                <w:color w:val="000000"/>
                <w:sz w:val="22"/>
                <w:szCs w:val="22"/>
              </w:rPr>
              <w:t>. The philosopher ____ was known to say “never treat a fellow human merely as a means to an end.”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400"/>
              <w:gridCol w:w="208"/>
              <w:gridCol w:w="1256"/>
              <w:gridCol w:w="220"/>
              <w:gridCol w:w="999"/>
            </w:tblGrid>
            <w:tr w:rsidR="0070507A" w:rsidTr="001C4A8E">
              <w:tc>
                <w:tcPr>
                  <w:tcW w:w="400" w:type="dxa"/>
                  <w:tcMar>
                    <w:top w:w="0" w:type="dxa"/>
                    <w:left w:w="0" w:type="dxa"/>
                    <w:bottom w:w="0" w:type="dxa"/>
                    <w:right w:w="0" w:type="dxa"/>
                  </w:tcMar>
                </w:tcPr>
                <w:p w:rsidR="0070507A" w:rsidRDefault="0070507A" w:rsidP="001C4A8E">
                  <w:r>
                    <w:rPr>
                      <w:color w:val="000000"/>
                      <w:sz w:val="20"/>
                      <w:szCs w:val="20"/>
                    </w:rPr>
                    <w:t> </w:t>
                  </w:r>
                </w:p>
              </w:tc>
              <w:tc>
                <w:tcPr>
                  <w:tcW w:w="0" w:type="auto"/>
                  <w:tcMar>
                    <w:top w:w="30" w:type="dxa"/>
                    <w:left w:w="0" w:type="dxa"/>
                    <w:bottom w:w="30" w:type="dxa"/>
                    <w:right w:w="0" w:type="dxa"/>
                  </w:tcMar>
                </w:tcPr>
                <w:p w:rsidR="0070507A" w:rsidRDefault="0070507A" w:rsidP="001C4A8E">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70507A" w:rsidRDefault="0070507A" w:rsidP="001C4A8E">
                  <w:pPr>
                    <w:pStyle w:val="p"/>
                  </w:pPr>
                  <w:r>
                    <w:rPr>
                      <w:rFonts w:ascii="Times New Roman" w:eastAsia="Times New Roman" w:hAnsi="Times New Roman" w:cs="Times New Roman"/>
                      <w:color w:val="000000"/>
                      <w:sz w:val="22"/>
                      <w:szCs w:val="22"/>
                    </w:rPr>
                    <w:t>Descartes</w:t>
                  </w:r>
                </w:p>
              </w:tc>
              <w:tc>
                <w:tcPr>
                  <w:tcW w:w="0" w:type="auto"/>
                  <w:tcMar>
                    <w:top w:w="30" w:type="dxa"/>
                    <w:left w:w="0" w:type="dxa"/>
                    <w:bottom w:w="30" w:type="dxa"/>
                    <w:right w:w="0" w:type="dxa"/>
                  </w:tcMar>
                </w:tcPr>
                <w:p w:rsidR="0070507A" w:rsidRDefault="0070507A" w:rsidP="001C4A8E">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70507A" w:rsidRDefault="0070507A" w:rsidP="001C4A8E">
                  <w:pPr>
                    <w:pStyle w:val="p"/>
                  </w:pPr>
                  <w:r>
                    <w:rPr>
                      <w:rFonts w:ascii="Times New Roman" w:eastAsia="Times New Roman" w:hAnsi="Times New Roman" w:cs="Times New Roman"/>
                      <w:color w:val="000000"/>
                      <w:sz w:val="22"/>
                      <w:szCs w:val="22"/>
                    </w:rPr>
                    <w:t>Turing</w:t>
                  </w:r>
                </w:p>
              </w:tc>
            </w:tr>
            <w:tr w:rsidR="0070507A" w:rsidTr="001C4A8E">
              <w:tc>
                <w:tcPr>
                  <w:tcW w:w="400" w:type="dxa"/>
                  <w:tcMar>
                    <w:top w:w="0" w:type="dxa"/>
                    <w:left w:w="0" w:type="dxa"/>
                    <w:bottom w:w="0" w:type="dxa"/>
                    <w:right w:w="0" w:type="dxa"/>
                  </w:tcMar>
                </w:tcPr>
                <w:p w:rsidR="0070507A" w:rsidRDefault="0070507A" w:rsidP="001C4A8E">
                  <w:r>
                    <w:rPr>
                      <w:color w:val="000000"/>
                      <w:sz w:val="20"/>
                      <w:szCs w:val="20"/>
                    </w:rPr>
                    <w:t> </w:t>
                  </w:r>
                </w:p>
              </w:tc>
              <w:tc>
                <w:tcPr>
                  <w:tcW w:w="0" w:type="auto"/>
                  <w:tcMar>
                    <w:top w:w="30" w:type="dxa"/>
                    <w:left w:w="0" w:type="dxa"/>
                    <w:bottom w:w="30" w:type="dxa"/>
                    <w:right w:w="0" w:type="dxa"/>
                  </w:tcMar>
                </w:tcPr>
                <w:p w:rsidR="0070507A" w:rsidRDefault="0070507A" w:rsidP="001C4A8E">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70507A" w:rsidRDefault="0070507A" w:rsidP="001C4A8E">
                  <w:pPr>
                    <w:pStyle w:val="p"/>
                  </w:pPr>
                  <w:r>
                    <w:rPr>
                      <w:rFonts w:ascii="Times New Roman" w:eastAsia="Times New Roman" w:hAnsi="Times New Roman" w:cs="Times New Roman"/>
                      <w:color w:val="000000"/>
                      <w:sz w:val="22"/>
                      <w:szCs w:val="22"/>
                    </w:rPr>
                    <w:t>Aristotle</w:t>
                  </w:r>
                </w:p>
              </w:tc>
              <w:tc>
                <w:tcPr>
                  <w:tcW w:w="0" w:type="auto"/>
                  <w:tcMar>
                    <w:top w:w="30" w:type="dxa"/>
                    <w:left w:w="0" w:type="dxa"/>
                    <w:bottom w:w="30" w:type="dxa"/>
                    <w:right w:w="0" w:type="dxa"/>
                  </w:tcMar>
                </w:tcPr>
                <w:p w:rsidR="0070507A" w:rsidRDefault="0070507A" w:rsidP="001C4A8E">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70507A" w:rsidRDefault="0070507A" w:rsidP="001C4A8E">
                  <w:pPr>
                    <w:pStyle w:val="p"/>
                  </w:pPr>
                  <w:r>
                    <w:rPr>
                      <w:rFonts w:ascii="Times New Roman" w:eastAsia="Times New Roman" w:hAnsi="Times New Roman" w:cs="Times New Roman"/>
                      <w:color w:val="000000"/>
                      <w:sz w:val="22"/>
                      <w:szCs w:val="22"/>
                    </w:rPr>
                    <w:t>Kant</w:t>
                  </w:r>
                </w:p>
              </w:tc>
            </w:tr>
          </w:tbl>
          <w:p w:rsidR="0070507A" w:rsidRDefault="0070507A" w:rsidP="001C4A8E">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110"/>
            </w:tblGrid>
            <w:tr w:rsidR="0070507A" w:rsidTr="001C4A8E">
              <w:tc>
                <w:tcPr>
                  <w:tcW w:w="0" w:type="auto"/>
                  <w:tcMar>
                    <w:top w:w="30" w:type="dxa"/>
                    <w:left w:w="0" w:type="dxa"/>
                    <w:bottom w:w="30" w:type="dxa"/>
                    <w:right w:w="0" w:type="dxa"/>
                  </w:tcMar>
                </w:tcPr>
                <w:p w:rsidR="0070507A" w:rsidRDefault="0070507A"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70507A" w:rsidRDefault="0070507A" w:rsidP="001C4A8E">
                  <w:r>
                    <w:rPr>
                      <w:rFonts w:ascii="Times New Roman" w:eastAsia="Times New Roman" w:hAnsi="Times New Roman" w:cs="Times New Roman"/>
                      <w:color w:val="000000"/>
                      <w:sz w:val="22"/>
                      <w:szCs w:val="22"/>
                    </w:rPr>
                    <w:t>d</w:t>
                  </w:r>
                </w:p>
              </w:tc>
            </w:tr>
            <w:tr w:rsidR="0070507A" w:rsidTr="001C4A8E">
              <w:tc>
                <w:tcPr>
                  <w:tcW w:w="0" w:type="auto"/>
                  <w:tcMar>
                    <w:top w:w="30" w:type="dxa"/>
                    <w:left w:w="0" w:type="dxa"/>
                    <w:bottom w:w="30" w:type="dxa"/>
                    <w:right w:w="0" w:type="dxa"/>
                  </w:tcMar>
                </w:tcPr>
                <w:p w:rsidR="0070507A" w:rsidRDefault="0070507A"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70507A" w:rsidRDefault="0070507A" w:rsidP="001C4A8E">
                  <w:r>
                    <w:rPr>
                      <w:rFonts w:ascii="Times New Roman" w:eastAsia="Times New Roman" w:hAnsi="Times New Roman" w:cs="Times New Roman"/>
                      <w:color w:val="000000"/>
                      <w:sz w:val="22"/>
                      <w:szCs w:val="22"/>
                    </w:rPr>
                    <w:t>1</w:t>
                  </w:r>
                </w:p>
              </w:tc>
            </w:tr>
            <w:tr w:rsidR="0070507A" w:rsidTr="001C4A8E">
              <w:tc>
                <w:tcPr>
                  <w:tcW w:w="0" w:type="auto"/>
                  <w:tcMar>
                    <w:top w:w="30" w:type="dxa"/>
                    <w:left w:w="0" w:type="dxa"/>
                    <w:bottom w:w="30" w:type="dxa"/>
                    <w:right w:w="0" w:type="dxa"/>
                  </w:tcMar>
                </w:tcPr>
                <w:p w:rsidR="0070507A" w:rsidRDefault="0070507A" w:rsidP="001C4A8E"/>
              </w:tc>
              <w:tc>
                <w:tcPr>
                  <w:tcW w:w="0" w:type="auto"/>
                  <w:tcMar>
                    <w:top w:w="30" w:type="dxa"/>
                    <w:left w:w="0" w:type="dxa"/>
                    <w:bottom w:w="30" w:type="dxa"/>
                    <w:right w:w="0" w:type="dxa"/>
                  </w:tcMar>
                </w:tcPr>
                <w:p w:rsidR="0070507A" w:rsidRDefault="0070507A" w:rsidP="001C4A8E"/>
              </w:tc>
            </w:tr>
          </w:tbl>
          <w:p w:rsidR="0070507A" w:rsidRDefault="0070507A" w:rsidP="001C4A8E"/>
        </w:tc>
      </w:tr>
    </w:tbl>
    <w:p w:rsidR="0070507A" w:rsidRDefault="0070507A"/>
    <w:tbl>
      <w:tblPr>
        <w:tblW w:w="5000" w:type="pct"/>
        <w:tblBorders>
          <w:top w:val="nil"/>
          <w:left w:val="nil"/>
          <w:bottom w:val="nil"/>
          <w:right w:val="nil"/>
          <w:insideH w:val="nil"/>
          <w:insideV w:val="nil"/>
        </w:tblBorders>
        <w:tblCellMar>
          <w:left w:w="0" w:type="dxa"/>
          <w:right w:w="0" w:type="dxa"/>
        </w:tblCellMar>
        <w:tblLook w:val="04A0"/>
      </w:tblPr>
      <w:tblGrid>
        <w:gridCol w:w="10800"/>
      </w:tblGrid>
      <w:tr w:rsidR="00897C63" w:rsidTr="001C4A8E">
        <w:tc>
          <w:tcPr>
            <w:tcW w:w="5000" w:type="pct"/>
            <w:tcMar>
              <w:top w:w="0" w:type="dxa"/>
              <w:left w:w="0" w:type="dxa"/>
              <w:bottom w:w="0" w:type="dxa"/>
              <w:right w:w="0" w:type="dxa"/>
            </w:tcMar>
            <w:vAlign w:val="center"/>
          </w:tcPr>
          <w:p w:rsidR="00897C63" w:rsidRDefault="00897C63" w:rsidP="001C4A8E">
            <w:pPr>
              <w:pStyle w:val="p"/>
              <w:shd w:val="clear" w:color="auto" w:fill="FFFFFF"/>
            </w:pPr>
            <w:r>
              <w:rPr>
                <w:rFonts w:ascii="Times New Roman" w:eastAsia="Times New Roman" w:hAnsi="Times New Roman" w:cs="Times New Roman"/>
                <w:color w:val="000000"/>
                <w:sz w:val="22"/>
                <w:szCs w:val="22"/>
              </w:rPr>
              <w:t>43</w:t>
            </w:r>
            <w:r>
              <w:rPr>
                <w:rFonts w:ascii="Times New Roman" w:eastAsia="Times New Roman" w:hAnsi="Times New Roman" w:cs="Times New Roman"/>
                <w:color w:val="000000"/>
                <w:sz w:val="22"/>
                <w:szCs w:val="22"/>
              </w:rPr>
              <w:t>. Respond to the observation that computer science is the study of how to write computer programs. Include an example to illustrate your argument.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9773"/>
            </w:tblGrid>
            <w:tr w:rsidR="00897C63" w:rsidTr="001C4A8E">
              <w:tc>
                <w:tcPr>
                  <w:tcW w:w="0" w:type="auto"/>
                  <w:tcMar>
                    <w:top w:w="30" w:type="dxa"/>
                    <w:left w:w="0" w:type="dxa"/>
                    <w:bottom w:w="30" w:type="dxa"/>
                    <w:right w:w="0" w:type="dxa"/>
                  </w:tcMar>
                </w:tcPr>
                <w:p w:rsidR="00897C63" w:rsidRDefault="00897C63"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897C63" w:rsidRDefault="00897C63" w:rsidP="001C4A8E">
                  <w:pPr>
                    <w:pStyle w:val="p"/>
                  </w:pPr>
                  <w:r>
                    <w:rPr>
                      <w:rFonts w:ascii="Times New Roman" w:eastAsia="Times New Roman" w:hAnsi="Times New Roman" w:cs="Times New Roman"/>
                      <w:color w:val="000000"/>
                      <w:sz w:val="22"/>
                      <w:szCs w:val="22"/>
                    </w:rPr>
                    <w:t>Many people are introduced to computer science when learning to write programs in a language such as C++, Python, or Java. This almost universal use of programming as the entry to the discipline can create the misunderstanding that computer science is equivalent to computer programming.</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Programming is extremely important to the discipline—researchers use it to study new ideas and build and test new solutions—but like the computer itself, it is a tool. When computer scientists design and analyze a new approach to solving a problem or create new ways to represent information, they often implement their ideas as programs to test them on an actual computer system. This enables researchers to see how well these new ideas work and whether they perform better than previous methods.</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lastRenderedPageBreak/>
                    <w:br/>
                    <w:t>For example, searching a list is one of the most common applications of computers, and it is frequently applied to huge problems, such as finding one name among the approximately 20,000,000 listings in the New York City telephone directory. A more efficient lookup method could significantly reduce the time that customers must wait for directory assistance. Assume that we have designed what we believe to be a “new and improved” search technique. After analyzing it theoretically, we would study it empirically by writing a program to implement our new method, executing it on our computer, and measuring its performance. These tests would demonstrate under what conditions our new method is or is not faster than the directory search procedures currently in use.</w:t>
                  </w:r>
                  <w:r>
                    <w:rPr>
                      <w:rFonts w:ascii="Times New Roman" w:eastAsia="Times New Roman" w:hAnsi="Times New Roman" w:cs="Times New Roman"/>
                      <w:color w:val="000000"/>
                      <w:sz w:val="22"/>
                      <w:szCs w:val="22"/>
                    </w:rPr>
                    <w:br/>
                  </w:r>
                  <w:r>
                    <w:rPr>
                      <w:rFonts w:ascii="Times New Roman" w:eastAsia="Times New Roman" w:hAnsi="Times New Roman" w:cs="Times New Roman"/>
                      <w:color w:val="000000"/>
                      <w:sz w:val="22"/>
                      <w:szCs w:val="22"/>
                    </w:rPr>
                    <w:br/>
                    <w:t>In computer science, it is not simply the construction of a quality program that is important but also the methods it embodies, the services it provides, and the results it produces. It is possible to become so enmeshed in writing code and getting it to run that we forget that a program is only a means to an end, not an end in itself.</w:t>
                  </w:r>
                </w:p>
              </w:tc>
            </w:tr>
            <w:tr w:rsidR="00897C63" w:rsidTr="001C4A8E">
              <w:tc>
                <w:tcPr>
                  <w:tcW w:w="0" w:type="auto"/>
                  <w:tcMar>
                    <w:top w:w="30" w:type="dxa"/>
                    <w:left w:w="0" w:type="dxa"/>
                    <w:bottom w:w="30" w:type="dxa"/>
                    <w:right w:w="0" w:type="dxa"/>
                  </w:tcMar>
                </w:tcPr>
                <w:p w:rsidR="00897C63" w:rsidRDefault="00897C63" w:rsidP="001C4A8E">
                  <w:r>
                    <w:rPr>
                      <w:rFonts w:ascii="Times New Roman" w:eastAsia="Times New Roman" w:hAnsi="Times New Roman" w:cs="Times New Roman"/>
                      <w:i/>
                      <w:iCs/>
                      <w:color w:val="000000"/>
                      <w:sz w:val="22"/>
                      <w:szCs w:val="22"/>
                    </w:rPr>
                    <w:lastRenderedPageBreak/>
                    <w:t>POINTS:  </w:t>
                  </w:r>
                </w:p>
              </w:tc>
              <w:tc>
                <w:tcPr>
                  <w:tcW w:w="0" w:type="auto"/>
                  <w:tcMar>
                    <w:top w:w="30" w:type="dxa"/>
                    <w:left w:w="0" w:type="dxa"/>
                    <w:bottom w:w="30" w:type="dxa"/>
                    <w:right w:w="0" w:type="dxa"/>
                  </w:tcMar>
                </w:tcPr>
                <w:p w:rsidR="00897C63" w:rsidRDefault="00924D96" w:rsidP="001C4A8E">
                  <w:r>
                    <w:rPr>
                      <w:rFonts w:ascii="Times New Roman" w:eastAsia="Times New Roman" w:hAnsi="Times New Roman" w:cs="Times New Roman"/>
                      <w:color w:val="000000"/>
                      <w:sz w:val="22"/>
                      <w:szCs w:val="22"/>
                    </w:rPr>
                    <w:t>9</w:t>
                  </w:r>
                </w:p>
              </w:tc>
            </w:tr>
            <w:tr w:rsidR="00897C63" w:rsidTr="001C4A8E">
              <w:tc>
                <w:tcPr>
                  <w:tcW w:w="0" w:type="auto"/>
                  <w:tcMar>
                    <w:top w:w="30" w:type="dxa"/>
                    <w:left w:w="0" w:type="dxa"/>
                    <w:bottom w:w="30" w:type="dxa"/>
                    <w:right w:w="0" w:type="dxa"/>
                  </w:tcMar>
                </w:tcPr>
                <w:p w:rsidR="00897C63" w:rsidRDefault="00897C63" w:rsidP="001C4A8E"/>
              </w:tc>
              <w:tc>
                <w:tcPr>
                  <w:tcW w:w="0" w:type="auto"/>
                  <w:tcMar>
                    <w:top w:w="30" w:type="dxa"/>
                    <w:left w:w="0" w:type="dxa"/>
                    <w:bottom w:w="30" w:type="dxa"/>
                    <w:right w:w="0" w:type="dxa"/>
                  </w:tcMar>
                </w:tcPr>
                <w:p w:rsidR="00897C63" w:rsidRDefault="00897C63" w:rsidP="001C4A8E"/>
              </w:tc>
            </w:tr>
            <w:tr w:rsidR="00897C63" w:rsidTr="001C4A8E">
              <w:tc>
                <w:tcPr>
                  <w:tcW w:w="0" w:type="auto"/>
                  <w:tcMar>
                    <w:top w:w="30" w:type="dxa"/>
                    <w:left w:w="0" w:type="dxa"/>
                    <w:bottom w:w="30" w:type="dxa"/>
                    <w:right w:w="0" w:type="dxa"/>
                  </w:tcMar>
                </w:tcPr>
                <w:p w:rsidR="00897C63" w:rsidRDefault="00897C63" w:rsidP="001C4A8E"/>
              </w:tc>
              <w:tc>
                <w:tcPr>
                  <w:tcW w:w="0" w:type="auto"/>
                  <w:tcMar>
                    <w:top w:w="30" w:type="dxa"/>
                    <w:left w:w="0" w:type="dxa"/>
                    <w:bottom w:w="30" w:type="dxa"/>
                    <w:right w:w="0" w:type="dxa"/>
                  </w:tcMar>
                </w:tcPr>
                <w:p w:rsidR="00897C63" w:rsidRDefault="00897C63" w:rsidP="001C4A8E"/>
              </w:tc>
            </w:tr>
          </w:tbl>
          <w:p w:rsidR="00897C63" w:rsidRDefault="00897C63" w:rsidP="001C4A8E"/>
        </w:tc>
      </w:tr>
      <w:tr w:rsidR="00A272C5" w:rsidTr="00A272C5">
        <w:tc>
          <w:tcPr>
            <w:tcW w:w="5000" w:type="pct"/>
            <w:tcBorders>
              <w:top w:val="nil"/>
              <w:left w:val="nil"/>
              <w:bottom w:val="nil"/>
              <w:right w:val="nil"/>
            </w:tcBorders>
            <w:tcMar>
              <w:top w:w="0" w:type="dxa"/>
              <w:left w:w="0" w:type="dxa"/>
              <w:bottom w:w="0" w:type="dxa"/>
              <w:right w:w="0" w:type="dxa"/>
            </w:tcMar>
            <w:vAlign w:val="center"/>
          </w:tcPr>
          <w:p w:rsidR="00A272C5" w:rsidRPr="00A272C5" w:rsidRDefault="00A272C5" w:rsidP="001C4A8E">
            <w:pPr>
              <w:pStyle w:val="p"/>
              <w:shd w:val="clear" w:color="auto" w:fill="FFFFFF"/>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44</w:t>
            </w:r>
            <w:r>
              <w:rPr>
                <w:rFonts w:ascii="Times New Roman" w:eastAsia="Times New Roman" w:hAnsi="Times New Roman" w:cs="Times New Roman"/>
                <w:color w:val="000000"/>
                <w:sz w:val="22"/>
                <w:szCs w:val="22"/>
              </w:rPr>
              <w:t xml:space="preserve">. List at least six of the recent developments in computer </w:t>
            </w:r>
            <w:r w:rsidR="006C48C4">
              <w:rPr>
                <w:rFonts w:ascii="Times New Roman" w:eastAsia="Times New Roman" w:hAnsi="Times New Roman" w:cs="Times New Roman"/>
                <w:color w:val="000000"/>
                <w:sz w:val="22"/>
                <w:szCs w:val="22"/>
              </w:rPr>
              <w:t>systems and the significance of these developments</w:t>
            </w:r>
            <w:r w:rsidR="00A03A36">
              <w:rPr>
                <w:rFonts w:ascii="Times New Roman" w:eastAsia="Times New Roman" w:hAnsi="Times New Roman" w:cs="Times New Roman"/>
                <w:color w:val="000000"/>
                <w:sz w:val="22"/>
                <w:szCs w:val="22"/>
              </w:rPr>
              <w: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tblPr>
            <w:tblGrid>
              <w:gridCol w:w="1027"/>
              <w:gridCol w:w="9773"/>
            </w:tblGrid>
            <w:tr w:rsidR="00A272C5" w:rsidTr="001C4A8E">
              <w:tc>
                <w:tcPr>
                  <w:tcW w:w="0" w:type="auto"/>
                  <w:tcMar>
                    <w:top w:w="30" w:type="dxa"/>
                    <w:left w:w="0" w:type="dxa"/>
                    <w:bottom w:w="30" w:type="dxa"/>
                    <w:right w:w="0" w:type="dxa"/>
                  </w:tcMar>
                </w:tcPr>
                <w:p w:rsidR="00A272C5" w:rsidRDefault="00A272C5" w:rsidP="001C4A8E">
                  <w:r>
                    <w:rPr>
                      <w:rFonts w:ascii="Times New Roman" w:eastAsia="Times New Roman" w:hAnsi="Times New Roman" w:cs="Times New Roman"/>
                      <w:i/>
                      <w:iCs/>
                      <w:color w:val="000000"/>
                      <w:sz w:val="22"/>
                      <w:szCs w:val="22"/>
                    </w:rPr>
                    <w:t>ANSWER:  </w:t>
                  </w:r>
                </w:p>
              </w:tc>
              <w:tc>
                <w:tcPr>
                  <w:tcW w:w="0" w:type="auto"/>
                  <w:tcMar>
                    <w:top w:w="30" w:type="dxa"/>
                    <w:left w:w="0" w:type="dxa"/>
                    <w:bottom w:w="30" w:type="dxa"/>
                    <w:right w:w="0" w:type="dxa"/>
                  </w:tcMar>
                </w:tcPr>
                <w:p w:rsidR="00A272C5" w:rsidRDefault="00A272C5" w:rsidP="001C4A8E">
                  <w:pPr>
                    <w:pStyle w:val="p"/>
                  </w:pPr>
                  <w:r>
                    <w:rPr>
                      <w:rFonts w:ascii="Times New Roman" w:eastAsia="Times New Roman" w:hAnsi="Times New Roman" w:cs="Times New Roman"/>
                      <w:color w:val="000000"/>
                      <w:sz w:val="22"/>
                      <w:szCs w:val="22"/>
                    </w:rPr>
                    <w:t>Some of the recent developments in computer systems include the following:</w:t>
                  </w:r>
                  <w:r>
                    <w:rPr>
                      <w:rFonts w:ascii="Times New Roman" w:eastAsia="Times New Roman" w:hAnsi="Times New Roman" w:cs="Times New Roman"/>
                      <w:color w:val="000000"/>
                      <w:sz w:val="22"/>
                      <w:szCs w:val="22"/>
                    </w:rPr>
                    <w:br/>
                    <w:t>• Massively parallel processors capable of quadrillions of computations per second</w:t>
                  </w:r>
                  <w:r>
                    <w:rPr>
                      <w:rFonts w:ascii="Times New Roman" w:eastAsia="Times New Roman" w:hAnsi="Times New Roman" w:cs="Times New Roman"/>
                      <w:color w:val="000000"/>
                      <w:sz w:val="22"/>
                      <w:szCs w:val="22"/>
                    </w:rPr>
                    <w:br/>
                    <w:t xml:space="preserve">• </w:t>
                  </w:r>
                  <w:proofErr w:type="spellStart"/>
                  <w:r>
                    <w:rPr>
                      <w:rFonts w:ascii="Times New Roman" w:eastAsia="Times New Roman" w:hAnsi="Times New Roman" w:cs="Times New Roman"/>
                      <w:color w:val="000000"/>
                      <w:sz w:val="22"/>
                      <w:szCs w:val="22"/>
                    </w:rPr>
                    <w:t>Smartphones</w:t>
                  </w:r>
                  <w:proofErr w:type="spellEnd"/>
                  <w:r>
                    <w:rPr>
                      <w:rFonts w:ascii="Times New Roman" w:eastAsia="Times New Roman" w:hAnsi="Times New Roman" w:cs="Times New Roman"/>
                      <w:color w:val="000000"/>
                      <w:sz w:val="22"/>
                      <w:szCs w:val="22"/>
                    </w:rPr>
                    <w:t>, tablets, and other types of handheld digital devices</w:t>
                  </w:r>
                  <w:r>
                    <w:rPr>
                      <w:rFonts w:ascii="Times New Roman" w:eastAsia="Times New Roman" w:hAnsi="Times New Roman" w:cs="Times New Roman"/>
                      <w:color w:val="000000"/>
                      <w:sz w:val="22"/>
                      <w:szCs w:val="22"/>
                    </w:rPr>
                    <w:br/>
                    <w:t>• High-resolution graphics for imaging, animation, movie making, video games, and virtual reality</w:t>
                  </w:r>
                  <w:r>
                    <w:rPr>
                      <w:rFonts w:ascii="Times New Roman" w:eastAsia="Times New Roman" w:hAnsi="Times New Roman" w:cs="Times New Roman"/>
                      <w:color w:val="000000"/>
                      <w:sz w:val="22"/>
                      <w:szCs w:val="22"/>
                    </w:rPr>
                    <w:br/>
                    <w:t>• Powerful multimedia user interfaces incorporating sound, voice recognition, touch, photography, video, and television</w:t>
                  </w:r>
                  <w:r>
                    <w:rPr>
                      <w:rFonts w:ascii="Times New Roman" w:eastAsia="Times New Roman" w:hAnsi="Times New Roman" w:cs="Times New Roman"/>
                      <w:color w:val="000000"/>
                      <w:sz w:val="22"/>
                      <w:szCs w:val="22"/>
                    </w:rPr>
                    <w:br/>
                    <w:t>• Integrated digital devices incorporating data, television, telephone, camera, the Internet, the World Wide Web and, struggling for relevancy, the fax</w:t>
                  </w:r>
                  <w:r>
                    <w:rPr>
                      <w:rFonts w:ascii="Times New Roman" w:eastAsia="Times New Roman" w:hAnsi="Times New Roman" w:cs="Times New Roman"/>
                      <w:color w:val="000000"/>
                      <w:sz w:val="22"/>
                      <w:szCs w:val="22"/>
                    </w:rPr>
                    <w:br/>
                    <w:t>• Wireless communications</w:t>
                  </w:r>
                  <w:r>
                    <w:rPr>
                      <w:rFonts w:ascii="Times New Roman" w:eastAsia="Times New Roman" w:hAnsi="Times New Roman" w:cs="Times New Roman"/>
                      <w:color w:val="000000"/>
                      <w:sz w:val="22"/>
                      <w:szCs w:val="22"/>
                    </w:rPr>
                    <w:br/>
                    <w:t xml:space="preserve">• Massive storage devices capable of holding 100 </w:t>
                  </w:r>
                  <w:proofErr w:type="spellStart"/>
                  <w:r>
                    <w:rPr>
                      <w:rFonts w:ascii="Times New Roman" w:eastAsia="Times New Roman" w:hAnsi="Times New Roman" w:cs="Times New Roman"/>
                      <w:color w:val="000000"/>
                      <w:sz w:val="22"/>
                      <w:szCs w:val="22"/>
                    </w:rPr>
                    <w:t>petabytes</w:t>
                  </w:r>
                  <w:proofErr w:type="spellEnd"/>
                  <w:r>
                    <w:rPr>
                      <w:rFonts w:ascii="Times New Roman" w:eastAsia="Times New Roman" w:hAnsi="Times New Roman" w:cs="Times New Roman"/>
                      <w:color w:val="000000"/>
                      <w:sz w:val="22"/>
                      <w:szCs w:val="22"/>
                    </w:rPr>
                    <w:t xml:space="preserve"> of data</w:t>
                  </w:r>
                  <w:r>
                    <w:rPr>
                      <w:rFonts w:ascii="Times New Roman" w:eastAsia="Times New Roman" w:hAnsi="Times New Roman" w:cs="Times New Roman"/>
                      <w:color w:val="000000"/>
                      <w:sz w:val="22"/>
                      <w:szCs w:val="22"/>
                    </w:rPr>
                    <w:br/>
                    <w:t>• Ubiquitous computing, in which miniature computers are embedded into our cars, cameras, kitchen appliances, home heating systems, clothing, and even our bodies</w:t>
                  </w:r>
                </w:p>
              </w:tc>
            </w:tr>
            <w:tr w:rsidR="00A272C5" w:rsidTr="001C4A8E">
              <w:tc>
                <w:tcPr>
                  <w:tcW w:w="0" w:type="auto"/>
                  <w:tcMar>
                    <w:top w:w="30" w:type="dxa"/>
                    <w:left w:w="0" w:type="dxa"/>
                    <w:bottom w:w="30" w:type="dxa"/>
                    <w:right w:w="0" w:type="dxa"/>
                  </w:tcMar>
                </w:tcPr>
                <w:p w:rsidR="00A272C5" w:rsidRDefault="00A272C5" w:rsidP="001C4A8E">
                  <w:r>
                    <w:rPr>
                      <w:rFonts w:ascii="Times New Roman" w:eastAsia="Times New Roman" w:hAnsi="Times New Roman" w:cs="Times New Roman"/>
                      <w:i/>
                      <w:iCs/>
                      <w:color w:val="000000"/>
                      <w:sz w:val="22"/>
                      <w:szCs w:val="22"/>
                    </w:rPr>
                    <w:t>POINTS:  </w:t>
                  </w:r>
                </w:p>
              </w:tc>
              <w:tc>
                <w:tcPr>
                  <w:tcW w:w="0" w:type="auto"/>
                  <w:tcMar>
                    <w:top w:w="30" w:type="dxa"/>
                    <w:left w:w="0" w:type="dxa"/>
                    <w:bottom w:w="30" w:type="dxa"/>
                    <w:right w:w="0" w:type="dxa"/>
                  </w:tcMar>
                </w:tcPr>
                <w:p w:rsidR="00A272C5" w:rsidRDefault="00F01630" w:rsidP="001C4A8E">
                  <w:r>
                    <w:rPr>
                      <w:rFonts w:ascii="Times New Roman" w:eastAsia="Times New Roman" w:hAnsi="Times New Roman" w:cs="Times New Roman"/>
                      <w:color w:val="000000"/>
                      <w:sz w:val="22"/>
                      <w:szCs w:val="22"/>
                    </w:rPr>
                    <w:t>9</w:t>
                  </w:r>
                </w:p>
              </w:tc>
            </w:tr>
            <w:tr w:rsidR="00A272C5" w:rsidTr="001C4A8E">
              <w:tc>
                <w:tcPr>
                  <w:tcW w:w="0" w:type="auto"/>
                  <w:tcMar>
                    <w:top w:w="30" w:type="dxa"/>
                    <w:left w:w="0" w:type="dxa"/>
                    <w:bottom w:w="30" w:type="dxa"/>
                    <w:right w:w="0" w:type="dxa"/>
                  </w:tcMar>
                </w:tcPr>
                <w:p w:rsidR="00A272C5" w:rsidRDefault="00A272C5" w:rsidP="001C4A8E"/>
              </w:tc>
              <w:tc>
                <w:tcPr>
                  <w:tcW w:w="0" w:type="auto"/>
                  <w:tcMar>
                    <w:top w:w="30" w:type="dxa"/>
                    <w:left w:w="0" w:type="dxa"/>
                    <w:bottom w:w="30" w:type="dxa"/>
                    <w:right w:w="0" w:type="dxa"/>
                  </w:tcMar>
                </w:tcPr>
                <w:p w:rsidR="00A272C5" w:rsidRDefault="00A272C5" w:rsidP="001C4A8E"/>
              </w:tc>
            </w:tr>
            <w:tr w:rsidR="00A272C5" w:rsidTr="001C4A8E">
              <w:tc>
                <w:tcPr>
                  <w:tcW w:w="0" w:type="auto"/>
                  <w:tcMar>
                    <w:top w:w="30" w:type="dxa"/>
                    <w:left w:w="0" w:type="dxa"/>
                    <w:bottom w:w="30" w:type="dxa"/>
                    <w:right w:w="0" w:type="dxa"/>
                  </w:tcMar>
                </w:tcPr>
                <w:p w:rsidR="00A272C5" w:rsidRDefault="00A272C5" w:rsidP="001C4A8E"/>
              </w:tc>
              <w:tc>
                <w:tcPr>
                  <w:tcW w:w="0" w:type="auto"/>
                  <w:tcMar>
                    <w:top w:w="30" w:type="dxa"/>
                    <w:left w:w="0" w:type="dxa"/>
                    <w:bottom w:w="30" w:type="dxa"/>
                    <w:right w:w="0" w:type="dxa"/>
                  </w:tcMar>
                </w:tcPr>
                <w:p w:rsidR="00A272C5" w:rsidRDefault="00A272C5" w:rsidP="001C4A8E"/>
              </w:tc>
            </w:tr>
          </w:tbl>
          <w:p w:rsidR="00A272C5" w:rsidRPr="00A272C5" w:rsidRDefault="00A272C5" w:rsidP="00A272C5">
            <w:pPr>
              <w:pStyle w:val="p"/>
              <w:shd w:val="clear" w:color="auto" w:fill="FFFFFF"/>
              <w:rPr>
                <w:rFonts w:ascii="Times New Roman" w:eastAsia="Times New Roman" w:hAnsi="Times New Roman" w:cs="Times New Roman"/>
                <w:color w:val="000000"/>
                <w:sz w:val="22"/>
                <w:szCs w:val="22"/>
              </w:rPr>
            </w:pPr>
          </w:p>
        </w:tc>
      </w:tr>
    </w:tbl>
    <w:p w:rsidR="0070507A" w:rsidRDefault="0070507A"/>
    <w:p w:rsidR="0070507A" w:rsidRDefault="0070507A"/>
    <w:sectPr w:rsidR="0070507A" w:rsidSect="00FE7B8A">
      <w:headerReference w:type="default" r:id="rId6"/>
      <w:footerReference w:type="default" r:id="rId7"/>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AF0" w:rsidRDefault="00195AF0" w:rsidP="00FE7B8A">
      <w:r>
        <w:separator/>
      </w:r>
    </w:p>
  </w:endnote>
  <w:endnote w:type="continuationSeparator" w:id="0">
    <w:p w:rsidR="00195AF0" w:rsidRDefault="00195AF0" w:rsidP="00FE7B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14"/>
      <w:gridCol w:w="1102"/>
    </w:tblGrid>
    <w:tr w:rsidR="00FE7B8A">
      <w:tblPrEx>
        <w:tblCellMar>
          <w:top w:w="0" w:type="dxa"/>
          <w:bottom w:w="0" w:type="dxa"/>
        </w:tblCellMar>
      </w:tblPrEx>
      <w:tc>
        <w:tcPr>
          <w:tcW w:w="4500" w:type="pct"/>
          <w:tcBorders>
            <w:top w:val="nil"/>
            <w:left w:val="nil"/>
            <w:bottom w:val="nil"/>
            <w:right w:val="nil"/>
          </w:tcBorders>
        </w:tcPr>
        <w:p w:rsidR="00FE7B8A" w:rsidRDefault="00EB7459">
          <w:r>
            <w:rPr>
              <w:i/>
              <w:iCs/>
              <w:szCs w:val="16"/>
            </w:rPr>
            <w:t>Hunter Business School</w:t>
          </w:r>
        </w:p>
      </w:tc>
      <w:tc>
        <w:tcPr>
          <w:tcW w:w="4500" w:type="pct"/>
          <w:tcBorders>
            <w:top w:val="nil"/>
            <w:left w:val="nil"/>
            <w:bottom w:val="nil"/>
            <w:right w:val="nil"/>
          </w:tcBorders>
        </w:tcPr>
        <w:p w:rsidR="00FE7B8A" w:rsidRDefault="00195AF0">
          <w:pPr>
            <w:jc w:val="right"/>
          </w:pPr>
          <w:r>
            <w:rPr>
              <w:szCs w:val="16"/>
            </w:rPr>
            <w:t>Page </w:t>
          </w:r>
          <w:r w:rsidR="00FE7B8A">
            <w:fldChar w:fldCharType="begin"/>
          </w:r>
          <w:r>
            <w:instrText>PAGE</w:instrText>
          </w:r>
          <w:r w:rsidR="00F50E71">
            <w:fldChar w:fldCharType="separate"/>
          </w:r>
          <w:r w:rsidR="00E50A54">
            <w:rPr>
              <w:noProof/>
            </w:rPr>
            <w:t>8</w:t>
          </w:r>
          <w:r w:rsidR="00FE7B8A">
            <w:fldChar w:fldCharType="end"/>
          </w:r>
        </w:p>
      </w:tc>
    </w:tr>
  </w:tbl>
  <w:p w:rsidR="00FE7B8A" w:rsidRDefault="00FE7B8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AF0" w:rsidRDefault="00195AF0" w:rsidP="00FE7B8A">
      <w:r>
        <w:separator/>
      </w:r>
    </w:p>
  </w:footnote>
  <w:footnote w:type="continuationSeparator" w:id="0">
    <w:p w:rsidR="00195AF0" w:rsidRDefault="00195AF0" w:rsidP="00FE7B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left w:w="0" w:type="dxa"/>
        <w:right w:w="0" w:type="dxa"/>
      </w:tblCellMar>
      <w:tblLook w:val="04A0"/>
    </w:tblPr>
    <w:tblGrid>
      <w:gridCol w:w="5225"/>
      <w:gridCol w:w="3484"/>
      <w:gridCol w:w="2091"/>
    </w:tblGrid>
    <w:tr w:rsidR="00FE7B8A">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tblPr>
          <w:tblGrid>
            <w:gridCol w:w="590"/>
            <w:gridCol w:w="4635"/>
          </w:tblGrid>
          <w:tr w:rsidR="00FE7B8A">
            <w:tc>
              <w:tcPr>
                <w:tcW w:w="15" w:type="dxa"/>
                <w:tcMar>
                  <w:top w:w="0" w:type="dxa"/>
                  <w:left w:w="0" w:type="dxa"/>
                  <w:bottom w:w="0" w:type="dxa"/>
                  <w:right w:w="0" w:type="dxa"/>
                </w:tcMar>
              </w:tcPr>
              <w:p w:rsidR="00FE7B8A" w:rsidRDefault="00195AF0">
                <w:r>
                  <w:rPr>
                    <w:sz w:val="20"/>
                    <w:szCs w:val="20"/>
                  </w:rPr>
                  <w:t>Name:</w:t>
                </w:r>
              </w:p>
            </w:tc>
            <w:tc>
              <w:tcPr>
                <w:tcW w:w="0" w:type="auto"/>
                <w:tcBorders>
                  <w:bottom w:val="single" w:sz="6" w:space="0" w:color="000000"/>
                </w:tcBorders>
                <w:tcMar>
                  <w:top w:w="0" w:type="dxa"/>
                  <w:left w:w="0" w:type="dxa"/>
                  <w:bottom w:w="0" w:type="dxa"/>
                  <w:right w:w="0" w:type="dxa"/>
                </w:tcMar>
              </w:tcPr>
              <w:p w:rsidR="00FE7B8A" w:rsidRDefault="00195AF0">
                <w:r>
                  <w:rPr>
                    <w:sz w:val="20"/>
                    <w:szCs w:val="20"/>
                  </w:rPr>
                  <w:t> </w:t>
                </w:r>
              </w:p>
            </w:tc>
          </w:tr>
        </w:tbl>
        <w:p w:rsidR="00FE7B8A" w:rsidRDefault="00FE7B8A"/>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tblPr>
          <w:tblGrid>
            <w:gridCol w:w="612"/>
            <w:gridCol w:w="2872"/>
          </w:tblGrid>
          <w:tr w:rsidR="00FE7B8A">
            <w:tc>
              <w:tcPr>
                <w:tcW w:w="15" w:type="dxa"/>
                <w:tcMar>
                  <w:top w:w="0" w:type="dxa"/>
                  <w:left w:w="0" w:type="dxa"/>
                  <w:bottom w:w="0" w:type="dxa"/>
                  <w:right w:w="0" w:type="dxa"/>
                </w:tcMar>
              </w:tcPr>
              <w:p w:rsidR="00FE7B8A" w:rsidRDefault="00195AF0">
                <w:r>
                  <w:rPr>
                    <w:sz w:val="20"/>
                    <w:szCs w:val="20"/>
                  </w:rPr>
                  <w:t> Class:</w:t>
                </w:r>
              </w:p>
            </w:tc>
            <w:tc>
              <w:tcPr>
                <w:tcW w:w="0" w:type="auto"/>
                <w:tcBorders>
                  <w:bottom w:val="single" w:sz="6" w:space="0" w:color="000000"/>
                </w:tcBorders>
                <w:tcMar>
                  <w:top w:w="0" w:type="dxa"/>
                  <w:left w:w="0" w:type="dxa"/>
                  <w:bottom w:w="0" w:type="dxa"/>
                  <w:right w:w="0" w:type="dxa"/>
                </w:tcMar>
              </w:tcPr>
              <w:p w:rsidR="00FE7B8A" w:rsidRDefault="00195AF0">
                <w:r>
                  <w:rPr>
                    <w:sz w:val="20"/>
                    <w:szCs w:val="20"/>
                  </w:rPr>
                  <w:t> </w:t>
                </w:r>
              </w:p>
            </w:tc>
          </w:tr>
        </w:tbl>
        <w:p w:rsidR="00FE7B8A" w:rsidRDefault="00FE7B8A"/>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tblPr>
          <w:tblGrid>
            <w:gridCol w:w="534"/>
            <w:gridCol w:w="1557"/>
          </w:tblGrid>
          <w:tr w:rsidR="00FE7B8A">
            <w:tc>
              <w:tcPr>
                <w:tcW w:w="15" w:type="dxa"/>
                <w:tcMar>
                  <w:top w:w="0" w:type="dxa"/>
                  <w:left w:w="0" w:type="dxa"/>
                  <w:bottom w:w="0" w:type="dxa"/>
                  <w:right w:w="0" w:type="dxa"/>
                </w:tcMar>
              </w:tcPr>
              <w:p w:rsidR="00FE7B8A" w:rsidRDefault="00195AF0">
                <w:r>
                  <w:rPr>
                    <w:sz w:val="20"/>
                    <w:szCs w:val="20"/>
                  </w:rPr>
                  <w:t> Date:</w:t>
                </w:r>
              </w:p>
            </w:tc>
            <w:tc>
              <w:tcPr>
                <w:tcW w:w="0" w:type="auto"/>
                <w:tcBorders>
                  <w:bottom w:val="single" w:sz="6" w:space="0" w:color="000000"/>
                </w:tcBorders>
                <w:tcMar>
                  <w:top w:w="0" w:type="dxa"/>
                  <w:left w:w="0" w:type="dxa"/>
                  <w:bottom w:w="0" w:type="dxa"/>
                  <w:right w:w="0" w:type="dxa"/>
                </w:tcMar>
              </w:tcPr>
              <w:p w:rsidR="00FE7B8A" w:rsidRDefault="00195AF0">
                <w:r>
                  <w:rPr>
                    <w:sz w:val="20"/>
                    <w:szCs w:val="20"/>
                  </w:rPr>
                  <w:t> </w:t>
                </w:r>
              </w:p>
            </w:tc>
          </w:tr>
        </w:tbl>
        <w:p w:rsidR="00FE7B8A" w:rsidRDefault="00FE7B8A"/>
      </w:tc>
    </w:tr>
  </w:tbl>
  <w:p w:rsidR="00FE7B8A" w:rsidRDefault="00195AF0" w:rsidP="00F50E71">
    <w:r>
      <w:br/>
    </w:r>
    <w:r w:rsidR="00F50E71">
      <w:rPr>
        <w:rFonts w:ascii="Times New Roman" w:eastAsia="Times New Roman" w:hAnsi="Times New Roman" w:cs="Times New Roman"/>
        <w:color w:val="000000"/>
        <w:sz w:val="26"/>
        <w:szCs w:val="26"/>
      </w:rPr>
      <w:t>Invitation to Computer Science</w:t>
    </w:r>
  </w:p>
  <w:p w:rsidR="00FE7B8A" w:rsidRDefault="00FE7B8A"/>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isplayBackgroundShape/>
  <w:proofState w:spelling="clean" w:grammar="clean"/>
  <w:defaultTabStop w:val="720"/>
  <w:noPunctuationKerning/>
  <w:characterSpacingControl w:val="doNotCompress"/>
  <w:footnotePr>
    <w:footnote w:id="-1"/>
    <w:footnote w:id="0"/>
  </w:footnotePr>
  <w:endnotePr>
    <w:endnote w:id="-1"/>
    <w:endnote w:id="0"/>
  </w:endnotePr>
  <w:compat/>
  <w:rsids>
    <w:rsidRoot w:val="00FE7B8A"/>
    <w:rsid w:val="00002043"/>
    <w:rsid w:val="00013EA2"/>
    <w:rsid w:val="00021D34"/>
    <w:rsid w:val="00045635"/>
    <w:rsid w:val="0009562A"/>
    <w:rsid w:val="00097FD6"/>
    <w:rsid w:val="000F147D"/>
    <w:rsid w:val="000F35FD"/>
    <w:rsid w:val="000F64AE"/>
    <w:rsid w:val="000F6A1F"/>
    <w:rsid w:val="00100184"/>
    <w:rsid w:val="00101475"/>
    <w:rsid w:val="0010156F"/>
    <w:rsid w:val="001114E7"/>
    <w:rsid w:val="001705C8"/>
    <w:rsid w:val="00192577"/>
    <w:rsid w:val="00195AF0"/>
    <w:rsid w:val="001A76E1"/>
    <w:rsid w:val="002A57AC"/>
    <w:rsid w:val="002B78A7"/>
    <w:rsid w:val="002E0FAD"/>
    <w:rsid w:val="00326DF4"/>
    <w:rsid w:val="00343803"/>
    <w:rsid w:val="00363D45"/>
    <w:rsid w:val="00372F04"/>
    <w:rsid w:val="003731EB"/>
    <w:rsid w:val="003C30BE"/>
    <w:rsid w:val="003F3F5D"/>
    <w:rsid w:val="00433795"/>
    <w:rsid w:val="00441DA5"/>
    <w:rsid w:val="00446A4C"/>
    <w:rsid w:val="00477C5D"/>
    <w:rsid w:val="0049105D"/>
    <w:rsid w:val="004F456E"/>
    <w:rsid w:val="00531965"/>
    <w:rsid w:val="00541ED7"/>
    <w:rsid w:val="00547FF5"/>
    <w:rsid w:val="00577C1A"/>
    <w:rsid w:val="00591383"/>
    <w:rsid w:val="005A0A1B"/>
    <w:rsid w:val="005F024A"/>
    <w:rsid w:val="006202D9"/>
    <w:rsid w:val="006361FB"/>
    <w:rsid w:val="006C48C4"/>
    <w:rsid w:val="0070507A"/>
    <w:rsid w:val="007169E5"/>
    <w:rsid w:val="00725242"/>
    <w:rsid w:val="00751C46"/>
    <w:rsid w:val="007C0D83"/>
    <w:rsid w:val="008459E7"/>
    <w:rsid w:val="00874BF7"/>
    <w:rsid w:val="00897C63"/>
    <w:rsid w:val="008A5A4D"/>
    <w:rsid w:val="008B513E"/>
    <w:rsid w:val="008D3B4E"/>
    <w:rsid w:val="008F1972"/>
    <w:rsid w:val="00906AED"/>
    <w:rsid w:val="00924D96"/>
    <w:rsid w:val="009B1264"/>
    <w:rsid w:val="00A0310E"/>
    <w:rsid w:val="00A03A36"/>
    <w:rsid w:val="00A064E3"/>
    <w:rsid w:val="00A272C5"/>
    <w:rsid w:val="00A477EA"/>
    <w:rsid w:val="00A52D77"/>
    <w:rsid w:val="00A91D20"/>
    <w:rsid w:val="00AA71D6"/>
    <w:rsid w:val="00AD4B6C"/>
    <w:rsid w:val="00AF3C18"/>
    <w:rsid w:val="00AF7447"/>
    <w:rsid w:val="00B4324E"/>
    <w:rsid w:val="00B670CF"/>
    <w:rsid w:val="00BD442C"/>
    <w:rsid w:val="00C33D53"/>
    <w:rsid w:val="00CB06DF"/>
    <w:rsid w:val="00CC28AA"/>
    <w:rsid w:val="00CC5766"/>
    <w:rsid w:val="00CD71F3"/>
    <w:rsid w:val="00D13FB8"/>
    <w:rsid w:val="00D14D3A"/>
    <w:rsid w:val="00D76529"/>
    <w:rsid w:val="00DE0FBC"/>
    <w:rsid w:val="00DE265C"/>
    <w:rsid w:val="00E50A54"/>
    <w:rsid w:val="00EA3AD9"/>
    <w:rsid w:val="00EA7317"/>
    <w:rsid w:val="00EB7459"/>
    <w:rsid w:val="00EE55BD"/>
    <w:rsid w:val="00EF2A20"/>
    <w:rsid w:val="00F01630"/>
    <w:rsid w:val="00F07A7D"/>
    <w:rsid w:val="00F50E71"/>
    <w:rsid w:val="00F63BCF"/>
    <w:rsid w:val="00F978EC"/>
    <w:rsid w:val="00FD2AB0"/>
    <w:rsid w:val="00FE0665"/>
    <w:rsid w:val="00FE7B8A"/>
    <w:rsid w:val="00FF2BB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rsid w:val="00FE7B8A"/>
  </w:style>
  <w:style w:type="paragraph" w:customStyle="1" w:styleId="p">
    <w:name w:val="p"/>
    <w:basedOn w:val="Normal"/>
    <w:rsid w:val="00FE7B8A"/>
  </w:style>
  <w:style w:type="table" w:customStyle="1" w:styleId="questionMetaData">
    <w:name w:val="questionMetaData"/>
    <w:rsid w:val="00FE7B8A"/>
    <w:tblPr>
      <w:tblCellMar>
        <w:top w:w="0" w:type="dxa"/>
        <w:left w:w="0" w:type="dxa"/>
        <w:bottom w:w="0" w:type="dxa"/>
        <w:right w:w="0" w:type="dxa"/>
      </w:tblCellMar>
    </w:tblPr>
  </w:style>
  <w:style w:type="paragraph" w:styleId="Header">
    <w:name w:val="header"/>
    <w:basedOn w:val="Normal"/>
    <w:link w:val="HeaderChar"/>
    <w:uiPriority w:val="99"/>
    <w:semiHidden/>
    <w:unhideWhenUsed/>
    <w:rsid w:val="00F50E71"/>
    <w:pPr>
      <w:tabs>
        <w:tab w:val="center" w:pos="4680"/>
        <w:tab w:val="right" w:pos="9360"/>
      </w:tabs>
    </w:pPr>
  </w:style>
  <w:style w:type="character" w:customStyle="1" w:styleId="HeaderChar">
    <w:name w:val="Header Char"/>
    <w:basedOn w:val="DefaultParagraphFont"/>
    <w:link w:val="Header"/>
    <w:uiPriority w:val="99"/>
    <w:semiHidden/>
    <w:rsid w:val="00F50E71"/>
    <w:rPr>
      <w:rFonts w:ascii="Arial" w:eastAsia="Arial" w:hAnsi="Arial" w:cs="Arial"/>
      <w:sz w:val="16"/>
      <w:szCs w:val="24"/>
      <w:bdr w:val="nil"/>
    </w:rPr>
  </w:style>
  <w:style w:type="paragraph" w:styleId="Footer">
    <w:name w:val="footer"/>
    <w:basedOn w:val="Normal"/>
    <w:link w:val="FooterChar"/>
    <w:uiPriority w:val="99"/>
    <w:semiHidden/>
    <w:unhideWhenUsed/>
    <w:rsid w:val="00F50E71"/>
    <w:pPr>
      <w:tabs>
        <w:tab w:val="center" w:pos="4680"/>
        <w:tab w:val="right" w:pos="9360"/>
      </w:tabs>
    </w:pPr>
  </w:style>
  <w:style w:type="character" w:customStyle="1" w:styleId="FooterChar">
    <w:name w:val="Footer Char"/>
    <w:basedOn w:val="DefaultParagraphFont"/>
    <w:link w:val="Footer"/>
    <w:uiPriority w:val="99"/>
    <w:semiHidden/>
    <w:rsid w:val="00F50E71"/>
    <w:rPr>
      <w:rFonts w:ascii="Arial" w:eastAsia="Arial" w:hAnsi="Arial" w:cs="Arial"/>
      <w:sz w:val="16"/>
      <w:szCs w:val="24"/>
      <w:bdr w:val="ni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2185</Words>
  <Characters>12456</Characters>
  <Application>Microsoft Office Word</Application>
  <DocSecurity>0</DocSecurity>
  <Lines>103</Lines>
  <Paragraphs>29</Paragraphs>
  <ScaleCrop>false</ScaleCrop>
  <Company/>
  <LinksUpToDate>false</LinksUpToDate>
  <CharactersWithSpaces>14612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02: Algorithm Discovery and Design</dc:title>
  <cp:lastModifiedBy>ADMINIBM</cp:lastModifiedBy>
  <cp:revision>103</cp:revision>
  <dcterms:created xsi:type="dcterms:W3CDTF">2016-06-19T13:52:00Z</dcterms:created>
  <dcterms:modified xsi:type="dcterms:W3CDTF">2016-06-19T16:39:00Z</dcterms:modified>
</cp:coreProperties>
</file>